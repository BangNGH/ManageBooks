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6" w:lineRule="atLeast"/>
        <w:jc w:val="center"/>
        <w:textAlignment w:val="auto"/>
        <w:rPr>
          <w:rFonts w:hint="default" w:ascii="Times New Roman" w:hAnsi="Times New Roman" w:cs="Times New Roman"/>
          <w:sz w:val="40"/>
          <w:szCs w:val="40"/>
        </w:rPr>
      </w:pPr>
      <w:r>
        <w:rPr>
          <w:rFonts w:hint="default" w:ascii="Times New Roman" w:hAnsi="Times New Roman" w:cs="Times New Roman"/>
          <w:b/>
          <w:bCs/>
          <w:i w:val="0"/>
          <w:iCs w:val="0"/>
          <w:color w:val="000000"/>
          <w:sz w:val="40"/>
          <w:szCs w:val="40"/>
          <w:u w:val="none"/>
          <w:vertAlign w:val="baseline"/>
          <w:lang w:val="en-US"/>
        </w:rPr>
        <w:t xml:space="preserve">PHẦN MỀM </w:t>
      </w:r>
      <w:r>
        <w:rPr>
          <w:rFonts w:hint="default" w:ascii="Times New Roman" w:hAnsi="Times New Roman" w:cs="Times New Roman"/>
          <w:b/>
          <w:bCs/>
          <w:i w:val="0"/>
          <w:iCs w:val="0"/>
          <w:color w:val="000000"/>
          <w:sz w:val="40"/>
          <w:szCs w:val="40"/>
          <w:u w:val="none"/>
          <w:vertAlign w:val="baseline"/>
        </w:rPr>
        <w:t>QUẢN LÝ THƯ VIỆN</w:t>
      </w:r>
    </w:p>
    <w:p>
      <w:pPr>
        <w:pStyle w:val="8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6" w:lineRule="atLeast"/>
        <w:jc w:val="center"/>
        <w:textAlignment w:val="auto"/>
        <w:rPr>
          <w:rFonts w:hint="default" w:ascii="Times New Roman" w:hAnsi="Times New Roman" w:cs="Times New Roman"/>
          <w:b/>
          <w:bCs/>
          <w:i w:val="0"/>
          <w:iCs w:val="0"/>
          <w:sz w:val="30"/>
          <w:szCs w:val="30"/>
          <w:lang w:val="en-US"/>
        </w:rPr>
      </w:pPr>
    </w:p>
    <w:p>
      <w:pPr>
        <w:pStyle w:val="8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6" w:lineRule="atLeast"/>
        <w:jc w:val="center"/>
        <w:textAlignment w:val="auto"/>
        <w:rPr>
          <w:rFonts w:hint="default" w:ascii="Times New Roman" w:hAnsi="Times New Roman" w:cs="Times New Roman"/>
          <w:b/>
          <w:bCs/>
          <w:i w:val="0"/>
          <w:iCs w:val="0"/>
          <w:color w:val="auto"/>
          <w:sz w:val="30"/>
          <w:szCs w:val="30"/>
          <w:highlight w:val="yellow"/>
          <w:u w:val="none"/>
          <w:vertAlign w:val="baseline"/>
        </w:rPr>
      </w:pPr>
      <w:r>
        <w:rPr>
          <w:rFonts w:hint="default" w:ascii="Times New Roman" w:hAnsi="Times New Roman" w:cs="Times New Roman"/>
          <w:b/>
          <w:bCs/>
          <w:i w:val="0"/>
          <w:iCs w:val="0"/>
          <w:color w:val="auto"/>
          <w:sz w:val="30"/>
          <w:szCs w:val="30"/>
          <w:highlight w:val="yellow"/>
          <w:lang w:val="en-US"/>
        </w:rPr>
        <w:t xml:space="preserve">(Nhiệm Vụ Tuần </w:t>
      </w:r>
      <w:r>
        <w:rPr>
          <w:rFonts w:hint="default" w:cs="Times New Roman"/>
          <w:b/>
          <w:bCs/>
          <w:i w:val="0"/>
          <w:iCs w:val="0"/>
          <w:color w:val="auto"/>
          <w:sz w:val="30"/>
          <w:szCs w:val="30"/>
          <w:highlight w:val="yellow"/>
          <w:lang w:val="en-US"/>
        </w:rPr>
        <w:t>1</w:t>
      </w:r>
      <w:r>
        <w:rPr>
          <w:rFonts w:hint="default" w:ascii="Times New Roman" w:hAnsi="Times New Roman" w:cs="Times New Roman"/>
          <w:b/>
          <w:bCs/>
          <w:i w:val="0"/>
          <w:iCs w:val="0"/>
          <w:color w:val="auto"/>
          <w:sz w:val="30"/>
          <w:szCs w:val="30"/>
          <w:highlight w:val="yellow"/>
          <w:lang w:val="en-US"/>
        </w:rPr>
        <w:t xml:space="preserve">) </w:t>
      </w:r>
      <w:r>
        <w:rPr>
          <w:rFonts w:hint="default" w:ascii="Times New Roman" w:hAnsi="Times New Roman" w:cs="Times New Roman"/>
          <w:b/>
          <w:bCs/>
          <w:i w:val="0"/>
          <w:iCs w:val="0"/>
          <w:color w:val="auto"/>
          <w:sz w:val="30"/>
          <w:szCs w:val="30"/>
          <w:highlight w:val="yellow"/>
          <w:u w:val="none"/>
          <w:vertAlign w:val="baseline"/>
        </w:rPr>
        <w:t>MÔ TẢ YÊU CẦU</w:t>
      </w:r>
    </w:p>
    <w:p>
      <w:pPr>
        <w:keepNext w:val="0"/>
        <w:keepLines w:val="0"/>
        <w:pageBreakBefore w:val="0"/>
        <w:widowControl/>
        <w:numPr>
          <w:ilvl w:val="0"/>
          <w:numId w:val="0"/>
        </w:numPr>
        <w:kinsoku/>
        <w:wordWrap/>
        <w:overflowPunct/>
        <w:topLinePunct w:val="0"/>
        <w:autoSpaceDE/>
        <w:autoSpaceDN/>
        <w:bidi w:val="0"/>
        <w:adjustRightInd/>
        <w:snapToGrid/>
        <w:spacing w:beforeAutospacing="0" w:line="26" w:lineRule="atLeast"/>
        <w:textAlignment w:val="auto"/>
        <w:rPr>
          <w:rFonts w:hint="default" w:ascii="Times New Roman" w:hAnsi="Times New Roman" w:cs="Times New Roman"/>
          <w:b/>
          <w:bCs/>
          <w:sz w:val="26"/>
          <w:szCs w:val="26"/>
          <w:lang w:val="en-US"/>
        </w:rPr>
      </w:pPr>
    </w:p>
    <w:p>
      <w:pPr>
        <w:keepNext w:val="0"/>
        <w:keepLines w:val="0"/>
        <w:pageBreakBefore w:val="0"/>
        <w:widowControl/>
        <w:numPr>
          <w:ilvl w:val="0"/>
          <w:numId w:val="11"/>
        </w:numPr>
        <w:kinsoku/>
        <w:wordWrap/>
        <w:overflowPunct/>
        <w:topLinePunct w:val="0"/>
        <w:autoSpaceDE/>
        <w:autoSpaceDN/>
        <w:bidi w:val="0"/>
        <w:adjustRightInd/>
        <w:snapToGrid/>
        <w:spacing w:beforeAutospacing="0" w:line="26" w:lineRule="atLeast"/>
        <w:textAlignment w:val="auto"/>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Giới thiệu đề tài</w:t>
      </w:r>
    </w:p>
    <w:p>
      <w:pPr>
        <w:keepNext w:val="0"/>
        <w:keepLines w:val="0"/>
        <w:pageBreakBefore w:val="0"/>
        <w:widowControl/>
        <w:kinsoku/>
        <w:wordWrap/>
        <w:overflowPunct/>
        <w:topLinePunct w:val="0"/>
        <w:autoSpaceDE/>
        <w:autoSpaceDN/>
        <w:bidi w:val="0"/>
        <w:adjustRightInd/>
        <w:snapToGrid/>
        <w:spacing w:beforeAutospacing="0" w:line="26" w:lineRule="atLeast"/>
        <w:textAlignment w:val="auto"/>
        <w:rPr>
          <w:rFonts w:hint="default" w:ascii="Times New Roman" w:hAnsi="Times New Roman" w:cs="Times New Roman"/>
          <w:sz w:val="26"/>
          <w:szCs w:val="26"/>
        </w:rPr>
      </w:pPr>
      <w:r>
        <w:rPr>
          <w:rFonts w:hint="default" w:ascii="Times New Roman" w:hAnsi="Times New Roman" w:cs="Times New Roman"/>
          <w:sz w:val="26"/>
          <w:szCs w:val="26"/>
        </w:rPr>
        <w:t>Hiện nay, trong một thời đại mà nền khoa học công nghệ nói chung đang phát triển vượt bậc rất hiện đại, thì khối ngành công nghệ thông tin nói riêng cũng đang có những thành tựu vĩ đại trong hầu hết các lĩnh vực. Tin học đã giúp cho các nhà quản lý điều hành công việc một cách khoa học, nhẹ nhàng hơn nhưng lại mang đến hiệu quả chính xác cao hơn khi chưa đưa máy tính vào. Quản lý thư viện trường đại học</w:t>
      </w: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 xml:space="preserve">cũng là một trong những ví dụ điển hình cho vấn đề quản lý. Nếu không được công nghệ hóa lẫn tin học hóa thì việc quản lý sẽ vất vả hơn rất nhiều với khối lượng tài liệu khổng lồ và đa dạng các thể loại, cùng với khối lượng công việc to lớn khi phải phục vụ hàng ngàn sinh viên. Hệ thống quản lý trước nay đa phần đều là kiểm kê thủ công, thông qua hàng loạt số sách rời rạc, phức tạp nện người quản lý sẽ gặp nhiều khó khăn trong việc cập nhật kịp thời các thông tin tài liệu, kiểm kê cũng như bị mất hoặc thất thoát tài liệu trong việc mượn, trả tài liệu và vận chuyển. Do đó các thông tin quản lý phục vụ kinh doanh không tránh khỏi sự dư thừa hoặc không đầy đủ, thêm nữa phương pháp quản lý thủ công lại rất tốn kém về mặt thời gian lẫn công sức và đòi hỏi nhân lực cao. </w:t>
      </w:r>
      <w:r>
        <w:rPr>
          <w:rFonts w:hint="default" w:ascii="Times New Roman" w:hAnsi="Times New Roman" w:eastAsia="SimSun" w:cs="Times New Roman"/>
          <w:i w:val="0"/>
          <w:iCs w:val="0"/>
          <w:caps w:val="0"/>
          <w:color w:val="333333"/>
          <w:spacing w:val="0"/>
          <w:sz w:val="26"/>
          <w:szCs w:val="26"/>
          <w:shd w:val="clear" w:fill="FFFFFF"/>
        </w:rPr>
        <w:t> Xuất phát từ nhu cầu thực tế cần có một hệ thống trợ giúp quản lý việc xuất nhập, thao tác trong các khâu của thư viện.Chúng em đã thực hiện đề tài “Quản lý thư viện sách”</w:t>
      </w:r>
      <w:r>
        <w:rPr>
          <w:rFonts w:hint="default" w:ascii="Times New Roman" w:hAnsi="Times New Roman" w:eastAsia="SimSun" w:cs="Times New Roman"/>
          <w:i w:val="0"/>
          <w:iCs w:val="0"/>
          <w:caps w:val="0"/>
          <w:color w:val="333333"/>
          <w:spacing w:val="0"/>
          <w:sz w:val="26"/>
          <w:szCs w:val="26"/>
          <w:shd w:val="clear" w:fill="FFFFFF"/>
          <w:lang w:val="en-US"/>
        </w:rPr>
        <w:t xml:space="preserve"> </w:t>
      </w:r>
      <w:r>
        <w:rPr>
          <w:rFonts w:hint="default" w:ascii="Times New Roman" w:hAnsi="Times New Roman" w:cs="Times New Roman"/>
          <w:sz w:val="26"/>
          <w:szCs w:val="26"/>
        </w:rPr>
        <w:t>ngoài việc giảm bớt áp lực thời gian công sức cho người quản lý mà còn đảm bảo được yêu cầu “nhanh chóng - hiệu quả - chính xác - tiện lợi”.</w:t>
      </w:r>
    </w:p>
    <w:p>
      <w:pPr>
        <w:keepNext w:val="0"/>
        <w:keepLines w:val="0"/>
        <w:pageBreakBefore w:val="0"/>
        <w:widowControl/>
        <w:kinsoku/>
        <w:wordWrap/>
        <w:overflowPunct/>
        <w:topLinePunct w:val="0"/>
        <w:autoSpaceDE/>
        <w:autoSpaceDN/>
        <w:bidi w:val="0"/>
        <w:adjustRightInd/>
        <w:snapToGrid/>
        <w:spacing w:beforeAutospacing="0" w:line="26" w:lineRule="atLeast"/>
        <w:textAlignment w:val="auto"/>
        <w:rPr>
          <w:rFonts w:hint="default" w:ascii="Times New Roman" w:hAnsi="Times New Roman" w:cs="Times New Roman"/>
          <w:sz w:val="26"/>
          <w:szCs w:val="26"/>
        </w:rPr>
      </w:pPr>
      <w:r>
        <w:rPr>
          <w:rFonts w:hint="default" w:ascii="Times New Roman" w:hAnsi="Times New Roman" w:eastAsia="sans-serif" w:cs="Times New Roman"/>
          <w:i w:val="0"/>
          <w:iCs w:val="0"/>
          <w:caps w:val="0"/>
          <w:color w:val="0A0A0A"/>
          <w:spacing w:val="0"/>
          <w:sz w:val="26"/>
          <w:szCs w:val="26"/>
          <w:shd w:val="clear" w:fill="FFFFFF"/>
          <w:lang w:val="en-US"/>
        </w:rPr>
        <w:t>Với phần mềm quản lý thư viện bằng C#</w:t>
      </w:r>
      <w:r>
        <w:rPr>
          <w:rFonts w:hint="default" w:ascii="Times New Roman" w:hAnsi="Times New Roman" w:eastAsia="sans-serif" w:cs="Times New Roman"/>
          <w:i w:val="0"/>
          <w:iCs w:val="0"/>
          <w:caps w:val="0"/>
          <w:color w:val="0A0A0A"/>
          <w:spacing w:val="0"/>
          <w:sz w:val="26"/>
          <w:szCs w:val="26"/>
          <w:shd w:val="clear" w:fill="FFFFFF"/>
        </w:rPr>
        <w:t xml:space="preserve"> là </w:t>
      </w:r>
      <w:r>
        <w:rPr>
          <w:rFonts w:hint="default" w:ascii="Times New Roman" w:hAnsi="Times New Roman" w:eastAsia="sans-serif" w:cs="Times New Roman"/>
          <w:i w:val="0"/>
          <w:iCs w:val="0"/>
          <w:caps w:val="0"/>
          <w:color w:val="0A0A0A"/>
          <w:spacing w:val="0"/>
          <w:sz w:val="26"/>
          <w:szCs w:val="26"/>
          <w:shd w:val="clear" w:fill="FFFFFF"/>
          <w:lang w:val="en-US"/>
        </w:rPr>
        <w:t xml:space="preserve">một </w:t>
      </w:r>
      <w:r>
        <w:rPr>
          <w:rFonts w:hint="default" w:ascii="Times New Roman" w:hAnsi="Times New Roman" w:eastAsia="sans-serif" w:cs="Times New Roman"/>
          <w:i w:val="0"/>
          <w:iCs w:val="0"/>
          <w:caps w:val="0"/>
          <w:color w:val="0A0A0A"/>
          <w:spacing w:val="0"/>
          <w:sz w:val="26"/>
          <w:szCs w:val="26"/>
          <w:shd w:val="clear" w:fill="FFFFFF"/>
        </w:rPr>
        <w:t>phần mềm được thiết kế để quản lý  sách với đầy đủ chức năng về số lượng đầu sách và chức năng quản lý giữa người đọc và  người mượn</w:t>
      </w:r>
      <w:r>
        <w:rPr>
          <w:rFonts w:hint="default" w:ascii="Times New Roman" w:hAnsi="Times New Roman" w:eastAsia="sans-serif" w:cs="Times New Roman"/>
          <w:i w:val="0"/>
          <w:iCs w:val="0"/>
          <w:caps w:val="0"/>
          <w:color w:val="0A0A0A"/>
          <w:spacing w:val="0"/>
          <w:sz w:val="26"/>
          <w:szCs w:val="26"/>
          <w:shd w:val="clear" w:fill="FFFFFF"/>
          <w:lang w:val="en-US"/>
        </w:rPr>
        <w:t>, t</w:t>
      </w:r>
      <w:r>
        <w:rPr>
          <w:rFonts w:hint="default" w:ascii="Times New Roman" w:hAnsi="Times New Roman" w:eastAsia="sans-serif" w:cs="Times New Roman"/>
          <w:i w:val="0"/>
          <w:iCs w:val="0"/>
          <w:caps w:val="0"/>
          <w:color w:val="0A0A0A"/>
          <w:spacing w:val="0"/>
          <w:sz w:val="26"/>
          <w:szCs w:val="26"/>
          <w:shd w:val="clear" w:fill="FFFFFF"/>
        </w:rPr>
        <w:t>rả sách để có cái nhìn chi tiết nhất về thư viện</w:t>
      </w:r>
    </w:p>
    <w:p>
      <w:pPr>
        <w:keepNext w:val="0"/>
        <w:keepLines w:val="0"/>
        <w:pageBreakBefore w:val="0"/>
        <w:widowControl/>
        <w:kinsoku/>
        <w:wordWrap/>
        <w:overflowPunct/>
        <w:topLinePunct w:val="0"/>
        <w:autoSpaceDE/>
        <w:autoSpaceDN/>
        <w:bidi w:val="0"/>
        <w:adjustRightInd/>
        <w:snapToGrid/>
        <w:spacing w:beforeAutospacing="0" w:line="26" w:lineRule="atLeast"/>
        <w:textAlignment w:val="auto"/>
        <w:rPr>
          <w:rFonts w:hint="default" w:ascii="Times New Roman" w:hAnsi="Times New Roman" w:eastAsia="Times New Roman" w:cs="Times New Roman"/>
          <w:b/>
          <w:color w:val="auto"/>
          <w:spacing w:val="0"/>
          <w:position w:val="0"/>
          <w:sz w:val="26"/>
          <w:szCs w:val="26"/>
          <w:shd w:val="clear" w:fill="auto"/>
          <w:lang w:val="en-US"/>
        </w:rPr>
      </w:pPr>
      <w:r>
        <w:rPr>
          <w:rFonts w:hint="default" w:ascii="Times New Roman" w:hAnsi="Times New Roman" w:eastAsia="Times New Roman" w:cs="Times New Roman"/>
          <w:b/>
          <w:color w:val="auto"/>
          <w:spacing w:val="0"/>
          <w:position w:val="0"/>
          <w:sz w:val="26"/>
          <w:szCs w:val="26"/>
          <w:shd w:val="clear" w:fill="auto"/>
          <w:lang w:val="en-US"/>
        </w:rPr>
        <w:t>2.</w:t>
      </w:r>
      <w:r>
        <w:rPr>
          <w:rFonts w:hint="default" w:ascii="Times New Roman" w:hAnsi="Times New Roman" w:eastAsia="Times New Roman" w:cs="Times New Roman"/>
          <w:b/>
          <w:color w:val="auto"/>
          <w:spacing w:val="0"/>
          <w:position w:val="0"/>
          <w:sz w:val="26"/>
          <w:szCs w:val="26"/>
          <w:shd w:val="clear" w:fill="auto"/>
        </w:rPr>
        <w:t xml:space="preserve"> </w:t>
      </w:r>
      <w:r>
        <w:rPr>
          <w:rFonts w:hint="default" w:ascii="Times New Roman" w:hAnsi="Times New Roman" w:eastAsia="Times New Roman" w:cs="Times New Roman"/>
          <w:b/>
          <w:color w:val="auto"/>
          <w:spacing w:val="0"/>
          <w:position w:val="0"/>
          <w:sz w:val="26"/>
          <w:szCs w:val="26"/>
          <w:shd w:val="clear" w:fill="auto"/>
          <w:lang w:val="en-US"/>
        </w:rPr>
        <w:t>M</w:t>
      </w:r>
      <w:r>
        <w:rPr>
          <w:rFonts w:hint="default" w:ascii="Times New Roman" w:hAnsi="Times New Roman" w:eastAsia="Times New Roman" w:cs="Times New Roman"/>
          <w:b/>
          <w:color w:val="auto"/>
          <w:spacing w:val="0"/>
          <w:position w:val="0"/>
          <w:sz w:val="26"/>
          <w:szCs w:val="26"/>
          <w:shd w:val="clear" w:fill="auto"/>
        </w:rPr>
        <w:t xml:space="preserve">ô tả </w:t>
      </w:r>
      <w:r>
        <w:rPr>
          <w:rFonts w:hint="default" w:ascii="Times New Roman" w:hAnsi="Times New Roman" w:eastAsia="Times New Roman" w:cs="Times New Roman"/>
          <w:b/>
          <w:color w:val="auto"/>
          <w:spacing w:val="0"/>
          <w:position w:val="0"/>
          <w:sz w:val="26"/>
          <w:szCs w:val="26"/>
          <w:shd w:val="clear" w:fill="auto"/>
          <w:lang w:val="en-US"/>
        </w:rPr>
        <w:t>nghiệp vụ</w:t>
      </w:r>
      <w:r>
        <w:rPr>
          <w:rFonts w:hint="default" w:ascii="Times New Roman" w:hAnsi="Times New Roman" w:eastAsia="Times New Roman" w:cs="Times New Roman"/>
          <w:b/>
          <w:color w:val="auto"/>
          <w:spacing w:val="0"/>
          <w:position w:val="0"/>
          <w:sz w:val="26"/>
          <w:szCs w:val="26"/>
          <w:shd w:val="clear" w:fill="auto"/>
        </w:rPr>
        <w:t xml:space="preserve"> </w:t>
      </w:r>
    </w:p>
    <w:p>
      <w:pPr>
        <w:keepNext w:val="0"/>
        <w:keepLines w:val="0"/>
        <w:pageBreakBefore w:val="0"/>
        <w:widowControl/>
        <w:kinsoku/>
        <w:wordWrap/>
        <w:overflowPunct/>
        <w:topLinePunct w:val="0"/>
        <w:autoSpaceDE/>
        <w:autoSpaceDN/>
        <w:bidi w:val="0"/>
        <w:adjustRightInd/>
        <w:snapToGrid/>
        <w:spacing w:before="0" w:beforeAutospacing="0" w:after="160" w:line="26" w:lineRule="atLeast"/>
        <w:ind w:left="0" w:right="0" w:firstLine="0"/>
        <w:jc w:val="both"/>
        <w:textAlignment w:val="auto"/>
        <w:rPr>
          <w:rFonts w:hint="default" w:ascii="Times New Roman" w:hAnsi="Times New Roman" w:eastAsia="Times New Roman" w:cs="Times New Roman"/>
          <w:color w:val="auto"/>
          <w:spacing w:val="0"/>
          <w:position w:val="0"/>
          <w:sz w:val="26"/>
          <w:szCs w:val="26"/>
          <w:shd w:val="clear" w:fill="auto"/>
        </w:rPr>
      </w:pPr>
      <w:r>
        <w:rPr>
          <w:rFonts w:hint="default" w:ascii="Times New Roman" w:hAnsi="Times New Roman" w:eastAsia="Times New Roman" w:cs="Times New Roman"/>
          <w:color w:val="auto"/>
          <w:spacing w:val="0"/>
          <w:position w:val="0"/>
          <w:sz w:val="26"/>
          <w:szCs w:val="26"/>
          <w:shd w:val="clear" w:fill="auto"/>
        </w:rPr>
        <w:tab/>
      </w:r>
      <w:r>
        <w:rPr>
          <w:rFonts w:hint="default" w:ascii="Times New Roman" w:hAnsi="Times New Roman" w:eastAsia="Times New Roman" w:cs="Times New Roman"/>
          <w:color w:val="auto"/>
          <w:spacing w:val="0"/>
          <w:position w:val="0"/>
          <w:sz w:val="26"/>
          <w:szCs w:val="26"/>
          <w:shd w:val="clear" w:fill="auto"/>
        </w:rPr>
        <w:t>Một thư viện cần xây dựng một cơ sở dữ liệu để quản lý sách và việc cho mượn sách. Hệ thống thư viện sẽ nhập sách từ các nhà cung cấp, nhà cung cấp sẽ bao gồm thông tin: mã nhà cung cấp, tên nhà cung cấp. Mỗi nhà cung cấp sẽ cung cấp nhiều sách thuộc nhiều thể loại khác nhau</w:t>
      </w:r>
      <w:r>
        <w:rPr>
          <w:rFonts w:hint="default" w:ascii="Times New Roman" w:hAnsi="Times New Roman" w:eastAsia="Times New Roman" w:cs="Times New Roman"/>
          <w:color w:val="auto"/>
          <w:spacing w:val="0"/>
          <w:position w:val="0"/>
          <w:sz w:val="26"/>
          <w:szCs w:val="26"/>
          <w:shd w:val="clear" w:fill="auto"/>
          <w:lang w:val="en-US"/>
        </w:rPr>
        <w:t xml:space="preserve"> và một quyển sách chỉ thuộc 1 thể loại duy nhất</w:t>
      </w:r>
      <w:r>
        <w:rPr>
          <w:rFonts w:hint="default" w:ascii="Times New Roman" w:hAnsi="Times New Roman" w:eastAsia="Times New Roman" w:cs="Times New Roman"/>
          <w:color w:val="auto"/>
          <w:spacing w:val="0"/>
          <w:position w:val="0"/>
          <w:sz w:val="26"/>
          <w:szCs w:val="26"/>
          <w:shd w:val="clear" w:fill="auto"/>
        </w:rPr>
        <w:t>. Thông tin về thể loại sách bao gồm mã loại và tên loạ</w:t>
      </w:r>
      <w:r>
        <w:rPr>
          <w:rFonts w:hint="default" w:ascii="Times New Roman" w:hAnsi="Times New Roman" w:eastAsia="Times New Roman" w:cs="Times New Roman"/>
          <w:color w:val="auto"/>
          <w:spacing w:val="0"/>
          <w:position w:val="0"/>
          <w:sz w:val="26"/>
          <w:szCs w:val="26"/>
          <w:shd w:val="clear" w:fill="auto"/>
          <w:lang w:val="en-US"/>
        </w:rPr>
        <w:t xml:space="preserve">i. </w:t>
      </w:r>
      <w:r>
        <w:rPr>
          <w:rFonts w:hint="default" w:ascii="Times New Roman" w:hAnsi="Times New Roman" w:eastAsia="Times New Roman" w:cs="Times New Roman"/>
          <w:color w:val="auto"/>
          <w:spacing w:val="0"/>
          <w:position w:val="0"/>
          <w:sz w:val="26"/>
          <w:szCs w:val="26"/>
          <w:shd w:val="clear" w:fill="auto"/>
        </w:rPr>
        <w:t xml:space="preserve">Mỗi lần nhập sách từ nhà cung cấp cần ghi nhận lại thông tin nhập, phiếu nhập sách gồm các thông tin sau: mã phiếu nhập, các loại sách nhập vào, số lượng sách đã được nhập, đơn giá, nhập từ nhà cung cấp, Các sách được nhập về sẽ có thông tin bao gồm: mã sách, tên sách, mã loại, ngày xuất bản, thuộc nhà xuất bản nào, thuộc mã tác giả nào, có số lượng là bao nhiêu, mã kệ sách. Những thông tin về nhà xuất bản bao gồm: mã nhà xuất bản, tên nhà xuất bản, địa chỉ, số </w:t>
      </w:r>
      <w:r>
        <w:rPr>
          <w:rFonts w:hint="default" w:ascii="Times New Roman" w:hAnsi="Times New Roman" w:eastAsia="Times New Roman" w:cs="Times New Roman"/>
          <w:color w:val="auto"/>
          <w:spacing w:val="0"/>
          <w:position w:val="0"/>
          <w:sz w:val="26"/>
          <w:szCs w:val="26"/>
          <w:shd w:val="clear" w:fill="auto"/>
          <w:lang w:val="en-US"/>
        </w:rPr>
        <w:t>đ</w:t>
      </w:r>
      <w:r>
        <w:rPr>
          <w:rFonts w:hint="default" w:ascii="Times New Roman" w:hAnsi="Times New Roman" w:eastAsia="Times New Roman" w:cs="Times New Roman"/>
          <w:color w:val="auto"/>
          <w:spacing w:val="0"/>
          <w:position w:val="0"/>
          <w:sz w:val="26"/>
          <w:szCs w:val="26"/>
          <w:shd w:val="clear" w:fill="auto"/>
        </w:rPr>
        <w:t>iện thoại.</w:t>
      </w:r>
    </w:p>
    <w:p>
      <w:pPr>
        <w:keepNext w:val="0"/>
        <w:keepLines w:val="0"/>
        <w:pageBreakBefore w:val="0"/>
        <w:widowControl/>
        <w:kinsoku/>
        <w:wordWrap/>
        <w:overflowPunct/>
        <w:topLinePunct w:val="0"/>
        <w:autoSpaceDE/>
        <w:autoSpaceDN/>
        <w:bidi w:val="0"/>
        <w:adjustRightInd/>
        <w:snapToGrid/>
        <w:spacing w:before="0" w:beforeAutospacing="0" w:after="160" w:line="26" w:lineRule="atLeast"/>
        <w:ind w:left="0" w:right="0" w:firstLine="0"/>
        <w:jc w:val="both"/>
        <w:textAlignment w:val="auto"/>
        <w:rPr>
          <w:rFonts w:hint="default" w:ascii="Times New Roman" w:hAnsi="Times New Roman" w:eastAsia="Times New Roman" w:cs="Times New Roman"/>
          <w:color w:val="auto"/>
          <w:spacing w:val="0"/>
          <w:position w:val="0"/>
          <w:sz w:val="26"/>
          <w:szCs w:val="26"/>
          <w:shd w:val="clear" w:fill="auto"/>
        </w:rPr>
      </w:pPr>
      <w:r>
        <w:rPr>
          <w:rFonts w:hint="default" w:ascii="Times New Roman" w:hAnsi="Times New Roman" w:eastAsia="Times New Roman" w:cs="Times New Roman"/>
          <w:color w:val="auto"/>
          <w:spacing w:val="0"/>
          <w:position w:val="0"/>
          <w:sz w:val="26"/>
          <w:szCs w:val="26"/>
          <w:shd w:val="clear" w:fill="auto"/>
        </w:rPr>
        <w:tab/>
      </w:r>
      <w:r>
        <w:rPr>
          <w:rFonts w:hint="default" w:ascii="Times New Roman" w:hAnsi="Times New Roman" w:eastAsia="Times New Roman" w:cs="Times New Roman"/>
          <w:color w:val="auto"/>
          <w:spacing w:val="0"/>
          <w:position w:val="0"/>
          <w:sz w:val="26"/>
          <w:szCs w:val="26"/>
          <w:shd w:val="clear" w:fill="auto"/>
        </w:rPr>
        <w:t>Thư viện có rất nhiều kệ sách trưng bày các thể loại sách, tuy nhiên mỗi thể loại</w:t>
      </w:r>
      <w:r>
        <w:rPr>
          <w:rFonts w:hint="default" w:ascii="Times New Roman" w:hAnsi="Times New Roman" w:eastAsia="Times New Roman" w:cs="Times New Roman"/>
          <w:color w:val="auto"/>
          <w:spacing w:val="0"/>
          <w:position w:val="0"/>
          <w:sz w:val="26"/>
          <w:szCs w:val="26"/>
          <w:shd w:val="clear" w:fill="auto"/>
          <w:lang w:val="en-US"/>
        </w:rPr>
        <w:t xml:space="preserve"> </w:t>
      </w:r>
      <w:r>
        <w:rPr>
          <w:rFonts w:hint="default" w:ascii="Times New Roman" w:hAnsi="Times New Roman" w:eastAsia="Times New Roman" w:cs="Times New Roman"/>
          <w:color w:val="auto"/>
          <w:spacing w:val="0"/>
          <w:position w:val="0"/>
          <w:sz w:val="26"/>
          <w:szCs w:val="26"/>
          <w:shd w:val="clear" w:fill="auto"/>
        </w:rPr>
        <w:t>chỉ được trưng bày ở một kệ sách nhất định nào đó. Thông tin về kệ sách bao gồm: mã kệ và vị trí. Các độc giả sẽ đến thư viện để mượn sách</w:t>
      </w:r>
      <w:r>
        <w:rPr>
          <w:rFonts w:hint="default" w:ascii="Times New Roman" w:hAnsi="Times New Roman" w:eastAsia="Times New Roman" w:cs="Times New Roman"/>
          <w:color w:val="auto"/>
          <w:spacing w:val="0"/>
          <w:position w:val="0"/>
          <w:sz w:val="26"/>
          <w:szCs w:val="26"/>
          <w:shd w:val="clear" w:fill="auto"/>
          <w:lang w:val="en-US"/>
        </w:rPr>
        <w:t xml:space="preserve"> cần lập thẻ thư viện hoặc xuất trình thẻ thư viện hiện có, mỗi độc giả chi có duy nhất 1 thẻ sử dụng. Khi độc giả đến thư viện mượn sách cần xuất trình thẻ thư viện, nhân viên sẽ tiến hành tra cứu sách mà độc giả muốn mượn trong h</w:t>
      </w:r>
      <w:r>
        <w:rPr>
          <w:rFonts w:hint="default" w:ascii="Times New Roman" w:hAnsi="Times New Roman" w:eastAsia="Times New Roman" w:cs="Times New Roman"/>
          <w:color w:val="auto"/>
          <w:spacing w:val="0"/>
          <w:position w:val="0"/>
          <w:sz w:val="26"/>
          <w:szCs w:val="26"/>
          <w:shd w:val="clear" w:fill="auto"/>
        </w:rPr>
        <w:t>ệ thống</w:t>
      </w:r>
      <w:r>
        <w:rPr>
          <w:rFonts w:hint="default" w:ascii="Times New Roman" w:hAnsi="Times New Roman" w:eastAsia="Times New Roman" w:cs="Times New Roman"/>
          <w:color w:val="auto"/>
          <w:spacing w:val="0"/>
          <w:position w:val="0"/>
          <w:sz w:val="26"/>
          <w:szCs w:val="26"/>
          <w:shd w:val="clear" w:fill="auto"/>
          <w:lang w:val="en-US"/>
        </w:rPr>
        <w:t>. Nếu hợp lệ, nhân viên</w:t>
      </w:r>
      <w:r>
        <w:rPr>
          <w:rFonts w:hint="default" w:ascii="Times New Roman" w:hAnsi="Times New Roman" w:eastAsia="Times New Roman" w:cs="Times New Roman"/>
          <w:color w:val="auto"/>
          <w:spacing w:val="0"/>
          <w:position w:val="0"/>
          <w:sz w:val="26"/>
          <w:szCs w:val="26"/>
          <w:shd w:val="clear" w:fill="auto"/>
        </w:rPr>
        <w:t xml:space="preserve"> sẽ tiến hành thiết lập phiếu mượn</w:t>
      </w:r>
      <w:r>
        <w:rPr>
          <w:rFonts w:hint="default" w:ascii="Times New Roman" w:hAnsi="Times New Roman" w:eastAsia="Times New Roman" w:cs="Times New Roman"/>
          <w:color w:val="auto"/>
          <w:spacing w:val="0"/>
          <w:position w:val="0"/>
          <w:sz w:val="26"/>
          <w:szCs w:val="26"/>
          <w:shd w:val="clear" w:fill="auto"/>
          <w:lang w:val="en-US"/>
        </w:rPr>
        <w:t xml:space="preserve">-trả cho độc giả </w:t>
      </w:r>
      <w:r>
        <w:rPr>
          <w:rFonts w:hint="default" w:ascii="Times New Roman" w:hAnsi="Times New Roman" w:eastAsia="Times New Roman" w:cs="Times New Roman"/>
          <w:color w:val="auto"/>
          <w:spacing w:val="0"/>
          <w:position w:val="0"/>
          <w:sz w:val="26"/>
          <w:szCs w:val="26"/>
          <w:shd w:val="clear" w:fill="auto"/>
        </w:rPr>
        <w:t>bao gồm: mã phiếu mượn</w:t>
      </w:r>
      <w:r>
        <w:rPr>
          <w:rFonts w:hint="default" w:ascii="Times New Roman" w:hAnsi="Times New Roman" w:eastAsia="Times New Roman" w:cs="Times New Roman"/>
          <w:color w:val="auto"/>
          <w:spacing w:val="0"/>
          <w:position w:val="0"/>
          <w:sz w:val="26"/>
          <w:szCs w:val="26"/>
          <w:shd w:val="clear" w:fill="auto"/>
          <w:lang w:val="en-US"/>
        </w:rPr>
        <w:t xml:space="preserve">, </w:t>
      </w:r>
      <w:r>
        <w:rPr>
          <w:rFonts w:hint="default" w:ascii="Times New Roman" w:hAnsi="Times New Roman" w:eastAsia="Times New Roman" w:cs="Times New Roman"/>
          <w:color w:val="auto"/>
          <w:spacing w:val="0"/>
          <w:position w:val="0"/>
          <w:sz w:val="26"/>
          <w:szCs w:val="26"/>
          <w:shd w:val="clear" w:fill="auto"/>
        </w:rPr>
        <w:t>ngày mượn sách</w:t>
      </w:r>
      <w:r>
        <w:rPr>
          <w:rFonts w:hint="default" w:ascii="Times New Roman" w:hAnsi="Times New Roman" w:eastAsia="Times New Roman" w:cs="Times New Roman"/>
          <w:color w:val="auto"/>
          <w:spacing w:val="0"/>
          <w:position w:val="0"/>
          <w:sz w:val="26"/>
          <w:szCs w:val="26"/>
          <w:shd w:val="clear" w:fill="auto"/>
          <w:lang w:val="en-US"/>
        </w:rPr>
        <w:t xml:space="preserve">, ngày trả sách </w:t>
      </w:r>
      <w:r>
        <w:rPr>
          <w:rFonts w:hint="default" w:ascii="Times New Roman" w:hAnsi="Times New Roman" w:eastAsia="Times New Roman" w:cs="Times New Roman"/>
          <w:color w:val="auto"/>
          <w:spacing w:val="0"/>
          <w:position w:val="0"/>
          <w:sz w:val="26"/>
          <w:szCs w:val="26"/>
          <w:shd w:val="clear" w:fill="auto"/>
        </w:rPr>
        <w:t>và tình trạng</w:t>
      </w:r>
      <w:r>
        <w:rPr>
          <w:rFonts w:hint="default" w:ascii="Times New Roman" w:hAnsi="Times New Roman" w:eastAsia="Times New Roman" w:cs="Times New Roman"/>
          <w:color w:val="auto"/>
          <w:spacing w:val="0"/>
          <w:position w:val="0"/>
          <w:sz w:val="26"/>
          <w:szCs w:val="26"/>
          <w:shd w:val="clear" w:fill="auto"/>
          <w:lang w:val="en-US"/>
        </w:rPr>
        <w:t xml:space="preserve"> sách và nhân viên lập phiếu</w:t>
      </w:r>
      <w:r>
        <w:rPr>
          <w:rFonts w:hint="default" w:ascii="Times New Roman" w:hAnsi="Times New Roman" w:eastAsia="Times New Roman" w:cs="Times New Roman"/>
          <w:color w:val="auto"/>
          <w:spacing w:val="0"/>
          <w:position w:val="0"/>
          <w:sz w:val="26"/>
          <w:szCs w:val="26"/>
          <w:shd w:val="clear" w:fill="auto"/>
        </w:rPr>
        <w:t>. Mỗi độc giả sẽ được mượn nhiều sách</w:t>
      </w:r>
      <w:r>
        <w:rPr>
          <w:rFonts w:hint="default" w:ascii="Times New Roman" w:hAnsi="Times New Roman" w:eastAsia="Times New Roman" w:cs="Times New Roman"/>
          <w:color w:val="auto"/>
          <w:spacing w:val="0"/>
          <w:position w:val="0"/>
          <w:sz w:val="26"/>
          <w:szCs w:val="26"/>
          <w:shd w:val="clear" w:fill="auto"/>
          <w:lang w:val="en-US"/>
        </w:rPr>
        <w:t xml:space="preserve"> theo số lượng quy định của thư viện</w:t>
      </w:r>
      <w:r>
        <w:rPr>
          <w:rFonts w:hint="default" w:ascii="Times New Roman" w:hAnsi="Times New Roman" w:eastAsia="Times New Roman" w:cs="Times New Roman"/>
          <w:color w:val="auto"/>
          <w:spacing w:val="0"/>
          <w:position w:val="0"/>
          <w:sz w:val="26"/>
          <w:szCs w:val="26"/>
          <w:shd w:val="clear" w:fill="auto"/>
        </w:rPr>
        <w:t xml:space="preserve">. Khi </w:t>
      </w:r>
      <w:r>
        <w:rPr>
          <w:rFonts w:hint="default" w:ascii="Times New Roman" w:hAnsi="Times New Roman" w:eastAsia="Times New Roman" w:cs="Times New Roman"/>
          <w:color w:val="auto"/>
          <w:spacing w:val="0"/>
          <w:position w:val="0"/>
          <w:sz w:val="26"/>
          <w:szCs w:val="26"/>
          <w:shd w:val="clear" w:fill="auto"/>
          <w:lang w:val="en-US"/>
        </w:rPr>
        <w:t>muốn trả sách, độc giả cần xuất trình phiếu mượn-trả, thủ thư sẽ tiến hành kiểm tra phiếu mượn- trả , trường hợp độc giả</w:t>
      </w:r>
      <w:r>
        <w:rPr>
          <w:rFonts w:hint="default" w:ascii="Times New Roman" w:hAnsi="Times New Roman" w:eastAsia="Times New Roman" w:cs="Times New Roman"/>
          <w:color w:val="auto"/>
          <w:spacing w:val="0"/>
          <w:position w:val="0"/>
          <w:sz w:val="26"/>
          <w:szCs w:val="26"/>
          <w:shd w:val="clear" w:fill="auto"/>
        </w:rPr>
        <w:t xml:space="preserve"> quên trả sách đúng hẹn hoặc làm hư hỏng đến sách thì sẽ phải đền bù</w:t>
      </w:r>
      <w:r>
        <w:rPr>
          <w:rFonts w:hint="default" w:ascii="Times New Roman" w:hAnsi="Times New Roman" w:eastAsia="Times New Roman" w:cs="Times New Roman"/>
          <w:color w:val="auto"/>
          <w:spacing w:val="0"/>
          <w:position w:val="0"/>
          <w:sz w:val="26"/>
          <w:szCs w:val="26"/>
          <w:shd w:val="clear" w:fill="auto"/>
          <w:lang w:val="en-US"/>
        </w:rPr>
        <w:t xml:space="preserve"> </w:t>
      </w:r>
      <w:r>
        <w:rPr>
          <w:rFonts w:hint="default" w:ascii="Times New Roman" w:hAnsi="Times New Roman" w:eastAsia="Times New Roman" w:cs="Times New Roman"/>
          <w:color w:val="auto"/>
          <w:spacing w:val="0"/>
          <w:position w:val="0"/>
          <w:sz w:val="26"/>
          <w:szCs w:val="26"/>
          <w:shd w:val="clear" w:fill="auto"/>
        </w:rPr>
        <w:t>và</w:t>
      </w:r>
      <w:r>
        <w:rPr>
          <w:rFonts w:hint="default" w:ascii="Times New Roman" w:hAnsi="Times New Roman" w:eastAsia="Times New Roman" w:cs="Times New Roman"/>
          <w:color w:val="auto"/>
          <w:spacing w:val="0"/>
          <w:position w:val="0"/>
          <w:sz w:val="26"/>
          <w:szCs w:val="26"/>
          <w:shd w:val="clear" w:fill="auto"/>
          <w:lang w:val="en-US"/>
        </w:rPr>
        <w:t xml:space="preserve"> nhân viên</w:t>
      </w:r>
      <w:r>
        <w:rPr>
          <w:rFonts w:hint="default" w:ascii="Times New Roman" w:hAnsi="Times New Roman" w:eastAsia="Times New Roman" w:cs="Times New Roman"/>
          <w:color w:val="auto"/>
          <w:spacing w:val="0"/>
          <w:position w:val="0"/>
          <w:sz w:val="26"/>
          <w:szCs w:val="26"/>
          <w:shd w:val="clear" w:fill="auto"/>
        </w:rPr>
        <w:t xml:space="preserve"> sẽ</w:t>
      </w:r>
      <w:r>
        <w:rPr>
          <w:rFonts w:hint="default" w:ascii="Times New Roman" w:hAnsi="Times New Roman" w:eastAsia="Times New Roman" w:cs="Times New Roman"/>
          <w:color w:val="auto"/>
          <w:spacing w:val="0"/>
          <w:position w:val="0"/>
          <w:sz w:val="26"/>
          <w:szCs w:val="26"/>
          <w:shd w:val="clear" w:fill="auto"/>
          <w:lang w:val="en-US"/>
        </w:rPr>
        <w:t xml:space="preserve"> phải</w:t>
      </w:r>
      <w:r>
        <w:rPr>
          <w:rFonts w:hint="default" w:ascii="Times New Roman" w:hAnsi="Times New Roman" w:eastAsia="Times New Roman" w:cs="Times New Roman"/>
          <w:color w:val="auto"/>
          <w:spacing w:val="0"/>
          <w:position w:val="0"/>
          <w:sz w:val="26"/>
          <w:szCs w:val="26"/>
          <w:shd w:val="clear" w:fill="auto"/>
        </w:rPr>
        <w:t xml:space="preserve"> </w:t>
      </w:r>
      <w:r>
        <w:rPr>
          <w:rFonts w:hint="default" w:ascii="Times New Roman" w:hAnsi="Times New Roman" w:eastAsia="Times New Roman" w:cs="Times New Roman"/>
          <w:color w:val="auto"/>
          <w:spacing w:val="0"/>
          <w:position w:val="0"/>
          <w:sz w:val="26"/>
          <w:szCs w:val="26"/>
          <w:shd w:val="clear" w:fill="auto"/>
          <w:lang w:val="en-US"/>
        </w:rPr>
        <w:t>lập</w:t>
      </w:r>
      <w:r>
        <w:rPr>
          <w:rFonts w:hint="default" w:ascii="Times New Roman" w:hAnsi="Times New Roman" w:eastAsia="Times New Roman" w:cs="Times New Roman"/>
          <w:color w:val="auto"/>
          <w:spacing w:val="0"/>
          <w:position w:val="0"/>
          <w:sz w:val="26"/>
          <w:szCs w:val="26"/>
          <w:shd w:val="clear" w:fill="auto"/>
        </w:rPr>
        <w:t xml:space="preserve"> phiếu phạt dành cho độc giả. Thông tin về phiếu phạt</w:t>
      </w:r>
      <w:r>
        <w:rPr>
          <w:rFonts w:hint="default" w:ascii="Times New Roman" w:hAnsi="Times New Roman" w:eastAsia="Times New Roman" w:cs="Times New Roman"/>
          <w:color w:val="auto"/>
          <w:spacing w:val="0"/>
          <w:position w:val="0"/>
          <w:sz w:val="26"/>
          <w:szCs w:val="26"/>
          <w:shd w:val="clear" w:fill="auto"/>
          <w:lang w:val="en-US"/>
        </w:rPr>
        <w:t xml:space="preserve"> cần ghi rỏ</w:t>
      </w:r>
      <w:r>
        <w:rPr>
          <w:rFonts w:hint="default" w:ascii="Times New Roman" w:hAnsi="Times New Roman" w:eastAsia="Times New Roman" w:cs="Times New Roman"/>
          <w:color w:val="auto"/>
          <w:spacing w:val="0"/>
          <w:position w:val="0"/>
          <w:sz w:val="26"/>
          <w:szCs w:val="26"/>
          <w:shd w:val="clear" w:fill="auto"/>
        </w:rPr>
        <w:t xml:space="preserve">: mã phiếu </w:t>
      </w:r>
      <w:r>
        <w:rPr>
          <w:rFonts w:hint="default" w:ascii="Times New Roman" w:hAnsi="Times New Roman" w:eastAsia="Times New Roman" w:cs="Times New Roman"/>
          <w:color w:val="auto"/>
          <w:spacing w:val="0"/>
          <w:position w:val="0"/>
          <w:sz w:val="26"/>
          <w:szCs w:val="26"/>
          <w:shd w:val="clear" w:fill="auto"/>
          <w:lang w:val="en-US"/>
        </w:rPr>
        <w:t>phạt</w:t>
      </w:r>
      <w:r>
        <w:rPr>
          <w:rFonts w:hint="default" w:ascii="Times New Roman" w:hAnsi="Times New Roman" w:eastAsia="Times New Roman" w:cs="Times New Roman"/>
          <w:color w:val="auto"/>
          <w:spacing w:val="0"/>
          <w:position w:val="0"/>
          <w:sz w:val="26"/>
          <w:szCs w:val="26"/>
          <w:shd w:val="clear" w:fill="auto"/>
        </w:rPr>
        <w:t xml:space="preserve">, </w:t>
      </w:r>
      <w:r>
        <w:rPr>
          <w:rFonts w:hint="default" w:ascii="Times New Roman" w:hAnsi="Times New Roman" w:eastAsia="Times New Roman" w:cs="Times New Roman"/>
          <w:color w:val="auto"/>
          <w:spacing w:val="0"/>
          <w:position w:val="0"/>
          <w:sz w:val="26"/>
          <w:szCs w:val="26"/>
          <w:shd w:val="clear" w:fill="auto"/>
          <w:lang w:val="en-US"/>
        </w:rPr>
        <w:t xml:space="preserve"> mức phí </w:t>
      </w:r>
      <w:r>
        <w:rPr>
          <w:rFonts w:hint="default" w:ascii="Times New Roman" w:hAnsi="Times New Roman" w:eastAsia="Times New Roman" w:cs="Times New Roman"/>
          <w:color w:val="auto"/>
          <w:spacing w:val="0"/>
          <w:position w:val="0"/>
          <w:sz w:val="26"/>
          <w:szCs w:val="26"/>
          <w:shd w:val="clear" w:fill="auto"/>
        </w:rPr>
        <w:t>phạt.</w:t>
      </w:r>
    </w:p>
    <w:p>
      <w:pPr>
        <w:keepNext w:val="0"/>
        <w:keepLines w:val="0"/>
        <w:pageBreakBefore w:val="0"/>
        <w:widowControl/>
        <w:kinsoku/>
        <w:wordWrap/>
        <w:overflowPunct/>
        <w:topLinePunct w:val="0"/>
        <w:autoSpaceDE/>
        <w:autoSpaceDN/>
        <w:bidi w:val="0"/>
        <w:adjustRightInd/>
        <w:snapToGrid/>
        <w:spacing w:before="0" w:beforeAutospacing="0" w:after="160" w:line="26" w:lineRule="atLeast"/>
        <w:ind w:left="0" w:right="0" w:firstLine="0"/>
        <w:jc w:val="both"/>
        <w:textAlignment w:val="auto"/>
        <w:rPr>
          <w:rFonts w:hint="default" w:ascii="Times New Roman" w:hAnsi="Times New Roman" w:eastAsia="Times New Roman" w:cs="Times New Roman"/>
          <w:color w:val="auto"/>
          <w:spacing w:val="0"/>
          <w:position w:val="0"/>
          <w:sz w:val="26"/>
          <w:szCs w:val="26"/>
          <w:shd w:val="clear" w:fill="auto"/>
          <w:lang w:val="en-US"/>
        </w:rPr>
      </w:pPr>
      <w:r>
        <w:rPr>
          <w:rFonts w:hint="default" w:ascii="Times New Roman" w:hAnsi="Times New Roman" w:eastAsia="Times New Roman" w:cs="Times New Roman"/>
          <w:color w:val="auto"/>
          <w:spacing w:val="0"/>
          <w:position w:val="0"/>
          <w:sz w:val="26"/>
          <w:szCs w:val="26"/>
          <w:shd w:val="clear" w:fill="auto"/>
          <w:lang w:val="en-US"/>
        </w:rPr>
        <w:t>Admin sẽ có chức năng thống kê sách được mượn nhiều, sách hư hỏng hoặc mất nhằm lên kế hoạch nhập sách mới thoe nhu cầu của độc giả. Mỗi Nhân viên sẽ được admin cung cấp tài khoản cá nhân và chỉ sử dụng được một số chức năng mà admin quy định. Đối với những độc giả mới cần xuất trình thẻ thư viện để được nhân viên tạo tài khoản để sử dụng.. Tất cả tài khoản và mật khẩu phải có độ dài từ 6-24 ký tự bao gồm chử và số, tên đăng nhập là duy nhất.</w:t>
      </w:r>
    </w:p>
    <w:p>
      <w:pPr>
        <w:keepNext w:val="0"/>
        <w:keepLines w:val="0"/>
        <w:pageBreakBefore w:val="0"/>
        <w:widowControl/>
        <w:kinsoku/>
        <w:wordWrap/>
        <w:overflowPunct/>
        <w:topLinePunct w:val="0"/>
        <w:autoSpaceDE/>
        <w:autoSpaceDN/>
        <w:bidi w:val="0"/>
        <w:adjustRightInd/>
        <w:snapToGrid/>
        <w:spacing w:before="0" w:beforeAutospacing="0" w:after="160" w:line="26" w:lineRule="atLeast"/>
        <w:ind w:left="0" w:right="0" w:firstLine="0"/>
        <w:jc w:val="both"/>
        <w:textAlignment w:val="auto"/>
        <w:rPr>
          <w:rFonts w:hint="default" w:ascii="Times New Roman" w:hAnsi="Times New Roman" w:eastAsia="Times New Roman" w:cs="Times New Roman"/>
          <w:color w:val="auto"/>
          <w:spacing w:val="0"/>
          <w:position w:val="0"/>
          <w:sz w:val="26"/>
          <w:szCs w:val="26"/>
          <w:shd w:val="clear" w:fill="auto"/>
          <w:lang w:val="en-US"/>
        </w:rPr>
      </w:pPr>
      <w:r>
        <w:rPr>
          <w:rFonts w:hint="default" w:ascii="Times New Roman" w:hAnsi="Times New Roman" w:eastAsia="Times New Roman" w:cs="Times New Roman"/>
          <w:color w:val="auto"/>
          <w:spacing w:val="0"/>
          <w:position w:val="0"/>
          <w:sz w:val="26"/>
          <w:szCs w:val="26"/>
          <w:shd w:val="clear" w:fill="auto"/>
          <w:lang w:val="en-US"/>
        </w:rPr>
        <w:t>Mỗi tháng, dựa theo báo cáo thống kê, thủ thư sẽ tiến hành nhập thêm số lượng sách từ nhà cung cấp</w:t>
      </w:r>
      <w:bookmarkStart w:id="0" w:name="_GoBack"/>
      <w:bookmarkEnd w:id="0"/>
      <w:r>
        <w:rPr>
          <w:rFonts w:hint="default" w:ascii="Times New Roman" w:hAnsi="Times New Roman" w:eastAsia="Times New Roman" w:cs="Times New Roman"/>
          <w:color w:val="auto"/>
          <w:spacing w:val="0"/>
          <w:position w:val="0"/>
          <w:sz w:val="26"/>
          <w:szCs w:val="26"/>
          <w:shd w:val="clear" w:fill="auto"/>
          <w:lang w:val="en-US"/>
        </w:rPr>
        <w:t xml:space="preserve"> sao cho phù hợp với nhu cầu của độc giả</w:t>
      </w:r>
    </w:p>
    <w:p>
      <w:pPr>
        <w:keepNext w:val="0"/>
        <w:keepLines w:val="0"/>
        <w:pageBreakBefore w:val="0"/>
        <w:widowControl/>
        <w:numPr>
          <w:ilvl w:val="0"/>
          <w:numId w:val="11"/>
        </w:numPr>
        <w:kinsoku/>
        <w:wordWrap/>
        <w:overflowPunct/>
        <w:topLinePunct w:val="0"/>
        <w:autoSpaceDE/>
        <w:autoSpaceDN/>
        <w:bidi w:val="0"/>
        <w:adjustRightInd/>
        <w:snapToGrid/>
        <w:spacing w:before="0" w:beforeAutospacing="0" w:after="160" w:line="26" w:lineRule="atLeast"/>
        <w:ind w:left="0" w:leftChars="0" w:right="0" w:firstLine="0" w:firstLineChars="0"/>
        <w:jc w:val="both"/>
        <w:textAlignment w:val="auto"/>
        <w:rPr>
          <w:rFonts w:hint="default" w:ascii="Times New Roman" w:hAnsi="Times New Roman" w:eastAsia="Times New Roman" w:cs="Times New Roman"/>
          <w:b/>
          <w:color w:val="auto"/>
          <w:spacing w:val="0"/>
          <w:position w:val="0"/>
          <w:sz w:val="26"/>
          <w:szCs w:val="26"/>
          <w:shd w:val="clear" w:fill="auto"/>
          <w:lang w:val="en-US"/>
        </w:rPr>
      </w:pPr>
      <w:r>
        <w:rPr>
          <w:rFonts w:hint="default" w:ascii="Times New Roman" w:hAnsi="Times New Roman" w:eastAsia="Times New Roman" w:cs="Times New Roman"/>
          <w:b/>
          <w:color w:val="auto"/>
          <w:spacing w:val="0"/>
          <w:position w:val="0"/>
          <w:sz w:val="26"/>
          <w:szCs w:val="26"/>
          <w:shd w:val="clear" w:fill="auto"/>
          <w:lang w:val="en-US"/>
        </w:rPr>
        <w:t>Mô tả chức năng phần mềm</w:t>
      </w:r>
    </w:p>
    <w:p>
      <w:pPr>
        <w:keepNext w:val="0"/>
        <w:keepLines w:val="0"/>
        <w:pageBreakBefore w:val="0"/>
        <w:numPr>
          <w:ilvl w:val="0"/>
          <w:numId w:val="12"/>
        </w:numPr>
        <w:kinsoku/>
        <w:wordWrap/>
        <w:overflowPunct/>
        <w:topLinePunct w:val="0"/>
        <w:autoSpaceDE/>
        <w:autoSpaceDN/>
        <w:bidi w:val="0"/>
        <w:adjustRightInd/>
        <w:snapToGrid/>
        <w:spacing w:beforeAutospacing="0" w:after="0" w:line="26" w:lineRule="atLeast"/>
        <w:jc w:val="both"/>
        <w:textAlignment w:val="baseline"/>
        <w:rPr>
          <w:rFonts w:ascii="Times New Roman" w:hAnsi="Times New Roman" w:eastAsia="Times New Roman" w:cs="Times New Roman"/>
          <w:b/>
          <w:bCs/>
          <w:color w:val="000000"/>
          <w:sz w:val="28"/>
          <w:szCs w:val="28"/>
          <w:lang w:val="vi-VN" w:eastAsia="vi-VN"/>
        </w:rPr>
      </w:pPr>
      <w:r>
        <w:rPr>
          <w:rFonts w:ascii="Times New Roman" w:hAnsi="Times New Roman" w:eastAsia="Times New Roman" w:cs="Times New Roman"/>
          <w:b/>
          <w:bCs/>
          <w:color w:val="000000"/>
          <w:sz w:val="28"/>
          <w:szCs w:val="28"/>
          <w:lang w:val="en-US" w:eastAsia="vi-VN"/>
        </w:rPr>
        <w:t>Đ</w:t>
      </w:r>
      <w:r>
        <w:rPr>
          <w:rFonts w:ascii="Times New Roman" w:hAnsi="Times New Roman" w:eastAsia="Times New Roman" w:cs="Times New Roman"/>
          <w:b/>
          <w:bCs/>
          <w:color w:val="000000"/>
          <w:sz w:val="28"/>
          <w:szCs w:val="28"/>
          <w:lang w:val="vi-VN" w:eastAsia="vi-VN"/>
        </w:rPr>
        <w:t>ăng nhập :</w:t>
      </w:r>
      <w:r>
        <w:rPr>
          <w:rFonts w:hint="default" w:ascii="Times New Roman" w:hAnsi="Times New Roman" w:eastAsia="Times New Roman" w:cs="Times New Roman"/>
          <w:b/>
          <w:bCs/>
          <w:color w:val="000000"/>
          <w:sz w:val="28"/>
          <w:szCs w:val="28"/>
          <w:lang w:val="en-US" w:eastAsia="vi-VN"/>
        </w:rPr>
        <w:t xml:space="preserve"> </w:t>
      </w:r>
    </w:p>
    <w:p>
      <w:pPr>
        <w:keepNext w:val="0"/>
        <w:keepLines w:val="0"/>
        <w:pageBreakBefore w:val="0"/>
        <w:numPr>
          <w:ilvl w:val="1"/>
          <w:numId w:val="12"/>
        </w:numPr>
        <w:kinsoku/>
        <w:wordWrap/>
        <w:overflowPunct/>
        <w:topLinePunct w:val="0"/>
        <w:autoSpaceDE/>
        <w:autoSpaceDN/>
        <w:bidi w:val="0"/>
        <w:adjustRightInd/>
        <w:snapToGrid/>
        <w:spacing w:beforeAutospacing="0" w:after="0" w:line="26" w:lineRule="atLeast"/>
        <w:jc w:val="both"/>
        <w:textAlignment w:val="baseline"/>
        <w:rPr>
          <w:rFonts w:ascii="Times New Roman" w:hAnsi="Times New Roman" w:eastAsia="Times New Roman" w:cs="Times New Roman"/>
          <w:color w:val="000000"/>
          <w:sz w:val="28"/>
          <w:szCs w:val="28"/>
          <w:lang w:val="vi-VN" w:eastAsia="vi-VN"/>
        </w:rPr>
      </w:pPr>
      <w:r>
        <w:rPr>
          <w:rFonts w:hint="default" w:ascii="Times New Roman" w:hAnsi="Times New Roman" w:eastAsia="Times New Roman" w:cs="Times New Roman"/>
          <w:color w:val="000000"/>
          <w:sz w:val="28"/>
          <w:szCs w:val="28"/>
          <w:lang w:val="en-US" w:eastAsia="vi-VN"/>
        </w:rPr>
        <w:t>T</w:t>
      </w:r>
      <w:r>
        <w:rPr>
          <w:rFonts w:ascii="Times New Roman" w:hAnsi="Times New Roman" w:eastAsia="Times New Roman" w:cs="Times New Roman"/>
          <w:color w:val="000000"/>
          <w:sz w:val="28"/>
          <w:szCs w:val="28"/>
          <w:lang w:val="vi-VN" w:eastAsia="vi-VN"/>
        </w:rPr>
        <w:t xml:space="preserve">hông tin </w:t>
      </w:r>
      <w:r>
        <w:rPr>
          <w:rFonts w:ascii="Times New Roman" w:hAnsi="Times New Roman" w:eastAsia="Times New Roman" w:cs="Times New Roman"/>
          <w:b/>
          <w:bCs/>
          <w:color w:val="000000"/>
          <w:sz w:val="28"/>
          <w:szCs w:val="28"/>
          <w:lang w:val="vi-VN" w:eastAsia="vi-VN"/>
        </w:rPr>
        <w:t>Username</w:t>
      </w:r>
      <w:r>
        <w:rPr>
          <w:rFonts w:ascii="Times New Roman" w:hAnsi="Times New Roman" w:eastAsia="Times New Roman" w:cs="Times New Roman"/>
          <w:color w:val="000000"/>
          <w:sz w:val="28"/>
          <w:szCs w:val="28"/>
          <w:lang w:val="vi-VN" w:eastAsia="vi-VN"/>
        </w:rPr>
        <w:t xml:space="preserve"> và </w:t>
      </w:r>
      <w:r>
        <w:rPr>
          <w:rFonts w:ascii="Times New Roman" w:hAnsi="Times New Roman" w:eastAsia="Times New Roman" w:cs="Times New Roman"/>
          <w:b/>
          <w:bCs/>
          <w:color w:val="000000"/>
          <w:sz w:val="28"/>
          <w:szCs w:val="28"/>
          <w:lang w:val="vi-VN" w:eastAsia="vi-VN"/>
        </w:rPr>
        <w:t>Password</w:t>
      </w:r>
      <w:r>
        <w:rPr>
          <w:rFonts w:hint="default" w:ascii="Times New Roman" w:hAnsi="Times New Roman" w:eastAsia="Times New Roman" w:cs="Times New Roman"/>
          <w:b w:val="0"/>
          <w:bCs w:val="0"/>
          <w:color w:val="000000"/>
          <w:sz w:val="28"/>
          <w:szCs w:val="28"/>
          <w:lang w:val="en-US" w:eastAsia="vi-VN"/>
        </w:rPr>
        <w:t xml:space="preserve"> </w:t>
      </w:r>
    </w:p>
    <w:p>
      <w:pPr>
        <w:keepNext w:val="0"/>
        <w:keepLines w:val="0"/>
        <w:pageBreakBefore w:val="0"/>
        <w:numPr>
          <w:ilvl w:val="1"/>
          <w:numId w:val="12"/>
        </w:numPr>
        <w:kinsoku/>
        <w:wordWrap/>
        <w:overflowPunct/>
        <w:topLinePunct w:val="0"/>
        <w:autoSpaceDE/>
        <w:autoSpaceDN/>
        <w:bidi w:val="0"/>
        <w:adjustRightInd/>
        <w:snapToGrid/>
        <w:spacing w:beforeAutospacing="0" w:after="0" w:line="26" w:lineRule="atLeast"/>
        <w:jc w:val="both"/>
        <w:textAlignment w:val="baseline"/>
        <w:rPr>
          <w:rFonts w:ascii="Times New Roman" w:hAnsi="Times New Roman" w:eastAsia="Times New Roman" w:cs="Times New Roman"/>
          <w:color w:val="000000"/>
          <w:sz w:val="28"/>
          <w:szCs w:val="28"/>
          <w:lang w:val="vi-VN" w:eastAsia="vi-VN"/>
        </w:rPr>
      </w:pPr>
      <w:r>
        <w:rPr>
          <w:rFonts w:ascii="Times New Roman" w:hAnsi="Times New Roman" w:eastAsia="Times New Roman" w:cs="Times New Roman"/>
          <w:color w:val="000000"/>
          <w:sz w:val="28"/>
          <w:szCs w:val="28"/>
          <w:lang w:val="vi-VN" w:eastAsia="vi-VN"/>
        </w:rPr>
        <w:t xml:space="preserve">Nếu người dùng là Admin thì hiển thị giao diện quản lý, nếu người dùng là </w:t>
      </w:r>
      <w:r>
        <w:rPr>
          <w:rFonts w:ascii="Times New Roman" w:hAnsi="Times New Roman" w:eastAsia="Times New Roman" w:cs="Times New Roman"/>
          <w:color w:val="000000"/>
          <w:sz w:val="28"/>
          <w:szCs w:val="28"/>
          <w:lang w:val="en-US" w:eastAsia="vi-VN"/>
        </w:rPr>
        <w:t>độ</w:t>
      </w:r>
      <w:r>
        <w:rPr>
          <w:rFonts w:hint="default" w:ascii="Times New Roman" w:hAnsi="Times New Roman" w:eastAsia="Times New Roman" w:cs="Times New Roman"/>
          <w:color w:val="000000"/>
          <w:sz w:val="28"/>
          <w:szCs w:val="28"/>
          <w:lang w:val="en-US" w:eastAsia="vi-VN"/>
        </w:rPr>
        <w:t>c giả</w:t>
      </w:r>
      <w:r>
        <w:rPr>
          <w:rFonts w:ascii="Times New Roman" w:hAnsi="Times New Roman" w:eastAsia="Times New Roman" w:cs="Times New Roman"/>
          <w:color w:val="000000"/>
          <w:sz w:val="28"/>
          <w:szCs w:val="28"/>
          <w:lang w:val="vi-VN" w:eastAsia="vi-VN"/>
        </w:rPr>
        <w:t xml:space="preserve"> thì hiển thị giao diện</w:t>
      </w:r>
      <w:r>
        <w:rPr>
          <w:rFonts w:hint="default" w:ascii="Times New Roman" w:hAnsi="Times New Roman" w:eastAsia="Times New Roman" w:cs="Times New Roman"/>
          <w:color w:val="000000"/>
          <w:sz w:val="28"/>
          <w:szCs w:val="28"/>
          <w:lang w:val="en-US" w:eastAsia="vi-VN"/>
        </w:rPr>
        <w:t xml:space="preserve"> người dùng.</w:t>
      </w:r>
    </w:p>
    <w:p>
      <w:pPr>
        <w:keepNext w:val="0"/>
        <w:keepLines w:val="0"/>
        <w:pageBreakBefore w:val="0"/>
        <w:numPr>
          <w:ilvl w:val="0"/>
          <w:numId w:val="12"/>
        </w:numPr>
        <w:kinsoku/>
        <w:wordWrap/>
        <w:overflowPunct/>
        <w:topLinePunct w:val="0"/>
        <w:autoSpaceDE/>
        <w:autoSpaceDN/>
        <w:bidi w:val="0"/>
        <w:adjustRightInd/>
        <w:snapToGrid/>
        <w:spacing w:beforeAutospacing="0" w:after="0" w:line="26" w:lineRule="atLeast"/>
        <w:jc w:val="both"/>
        <w:textAlignment w:val="baseline"/>
        <w:rPr>
          <w:rFonts w:hint="default" w:ascii="Times New Roman" w:hAnsi="Times New Roman" w:eastAsia="Times New Roman" w:cs="Times New Roman"/>
          <w:b/>
          <w:color w:val="auto"/>
          <w:spacing w:val="0"/>
          <w:position w:val="0"/>
          <w:sz w:val="26"/>
          <w:szCs w:val="26"/>
          <w:shd w:val="clear" w:fill="auto"/>
          <w:lang w:val="en-US"/>
        </w:rPr>
      </w:pPr>
      <w:r>
        <w:rPr>
          <w:rFonts w:ascii="Times New Roman" w:hAnsi="Times New Roman" w:eastAsia="Times New Roman" w:cs="Times New Roman"/>
          <w:b/>
          <w:bCs/>
          <w:color w:val="000000"/>
          <w:sz w:val="28"/>
          <w:szCs w:val="28"/>
          <w:lang w:val="vi-VN" w:eastAsia="vi-VN"/>
        </w:rPr>
        <w:t>Đăng xuất :</w:t>
      </w:r>
      <w:r>
        <w:rPr>
          <w:rFonts w:ascii="Times New Roman" w:hAnsi="Times New Roman" w:eastAsia="Times New Roman" w:cs="Times New Roman"/>
          <w:color w:val="000000"/>
          <w:sz w:val="28"/>
          <w:szCs w:val="28"/>
          <w:lang w:val="vi-VN" w:eastAsia="vi-VN"/>
        </w:rPr>
        <w:t xml:space="preserve"> trở lại màn hình đăng nhập.</w:t>
      </w:r>
    </w:p>
    <w:p>
      <w:pPr>
        <w:keepNext w:val="0"/>
        <w:keepLines w:val="0"/>
        <w:pageBreakBefore w:val="0"/>
        <w:widowControl/>
        <w:numPr>
          <w:ilvl w:val="0"/>
          <w:numId w:val="13"/>
        </w:numPr>
        <w:kinsoku/>
        <w:wordWrap/>
        <w:overflowPunct/>
        <w:topLinePunct w:val="0"/>
        <w:autoSpaceDE/>
        <w:autoSpaceDN/>
        <w:bidi w:val="0"/>
        <w:adjustRightInd/>
        <w:snapToGrid/>
        <w:spacing w:before="0" w:beforeAutospacing="0" w:after="160" w:line="26" w:lineRule="atLeast"/>
        <w:ind w:left="720" w:right="0" w:hanging="360"/>
        <w:jc w:val="both"/>
        <w:textAlignment w:val="auto"/>
        <w:rPr>
          <w:rFonts w:hint="default" w:ascii="Times New Roman" w:hAnsi="Times New Roman" w:eastAsia="Times New Roman" w:cs="Times New Roman"/>
          <w:b/>
          <w:bCs/>
          <w:color w:val="auto"/>
          <w:spacing w:val="0"/>
          <w:position w:val="0"/>
          <w:sz w:val="26"/>
          <w:szCs w:val="26"/>
          <w:shd w:val="clear" w:fill="auto"/>
        </w:rPr>
      </w:pPr>
      <w:r>
        <w:rPr>
          <w:rFonts w:hint="default" w:ascii="Times New Roman" w:hAnsi="Times New Roman" w:eastAsia="Times New Roman" w:cs="Times New Roman"/>
          <w:b/>
          <w:bCs/>
          <w:color w:val="auto"/>
          <w:spacing w:val="0"/>
          <w:position w:val="0"/>
          <w:sz w:val="26"/>
          <w:szCs w:val="26"/>
          <w:shd w:val="clear" w:fill="auto"/>
        </w:rPr>
        <w:t>Admin:</w:t>
      </w:r>
    </w:p>
    <w:p>
      <w:pPr>
        <w:keepNext w:val="0"/>
        <w:keepLines w:val="0"/>
        <w:pageBreakBefore w:val="0"/>
        <w:widowControl/>
        <w:kinsoku/>
        <w:wordWrap/>
        <w:overflowPunct/>
        <w:topLinePunct w:val="0"/>
        <w:autoSpaceDE/>
        <w:autoSpaceDN/>
        <w:bidi w:val="0"/>
        <w:adjustRightInd/>
        <w:snapToGrid/>
        <w:spacing w:before="0" w:beforeAutospacing="0" w:after="160" w:line="26" w:lineRule="atLeast"/>
        <w:ind w:left="0" w:right="0" w:firstLine="0"/>
        <w:jc w:val="both"/>
        <w:textAlignment w:val="auto"/>
        <w:rPr>
          <w:rFonts w:hint="default" w:ascii="Times New Roman" w:hAnsi="Times New Roman" w:eastAsia="Times New Roman" w:cs="Times New Roman"/>
          <w:color w:val="auto"/>
          <w:spacing w:val="0"/>
          <w:position w:val="0"/>
          <w:sz w:val="26"/>
          <w:szCs w:val="26"/>
          <w:shd w:val="clear" w:fill="auto"/>
          <w:lang w:val="en-US"/>
        </w:rPr>
      </w:pPr>
      <w:r>
        <w:rPr>
          <w:rFonts w:hint="default" w:ascii="Times New Roman" w:hAnsi="Times New Roman" w:eastAsia="Times New Roman" w:cs="Times New Roman"/>
          <w:color w:val="auto"/>
          <w:spacing w:val="0"/>
          <w:position w:val="0"/>
          <w:sz w:val="26"/>
          <w:szCs w:val="26"/>
          <w:shd w:val="clear" w:fill="auto"/>
        </w:rPr>
        <w:t xml:space="preserve">- </w:t>
      </w:r>
      <w:r>
        <w:rPr>
          <w:rFonts w:hint="default" w:ascii="Times New Roman" w:hAnsi="Times New Roman" w:eastAsia="Times New Roman" w:cs="Times New Roman"/>
          <w:color w:val="auto"/>
          <w:spacing w:val="0"/>
          <w:position w:val="0"/>
          <w:sz w:val="26"/>
          <w:szCs w:val="26"/>
          <w:shd w:val="clear" w:fill="auto"/>
          <w:lang w:val="en-US"/>
        </w:rPr>
        <w:t>Quản lý sách.</w:t>
      </w:r>
    </w:p>
    <w:p>
      <w:pPr>
        <w:keepNext w:val="0"/>
        <w:keepLines w:val="0"/>
        <w:pageBreakBefore w:val="0"/>
        <w:widowControl/>
        <w:kinsoku/>
        <w:wordWrap/>
        <w:overflowPunct/>
        <w:topLinePunct w:val="0"/>
        <w:autoSpaceDE/>
        <w:autoSpaceDN/>
        <w:bidi w:val="0"/>
        <w:adjustRightInd/>
        <w:snapToGrid/>
        <w:spacing w:before="0" w:beforeAutospacing="0" w:after="160" w:line="26" w:lineRule="atLeast"/>
        <w:ind w:left="0" w:right="0" w:firstLine="0"/>
        <w:jc w:val="both"/>
        <w:textAlignment w:val="auto"/>
        <w:rPr>
          <w:rFonts w:hint="default" w:ascii="Times New Roman" w:hAnsi="Times New Roman" w:eastAsia="Times New Roman" w:cs="Times New Roman"/>
          <w:color w:val="auto"/>
          <w:spacing w:val="0"/>
          <w:position w:val="0"/>
          <w:sz w:val="26"/>
          <w:szCs w:val="26"/>
          <w:shd w:val="clear" w:fill="auto"/>
          <w:lang w:val="en-US"/>
        </w:rPr>
      </w:pPr>
      <w:r>
        <w:rPr>
          <w:rFonts w:hint="default" w:ascii="Times New Roman" w:hAnsi="Times New Roman" w:eastAsia="Times New Roman" w:cs="Times New Roman"/>
          <w:color w:val="auto"/>
          <w:spacing w:val="0"/>
          <w:position w:val="0"/>
          <w:sz w:val="26"/>
          <w:szCs w:val="26"/>
          <w:shd w:val="clear" w:fill="auto"/>
          <w:lang w:val="en-US"/>
        </w:rPr>
        <w:t>-Quản lý đọc giả.</w:t>
      </w:r>
    </w:p>
    <w:p>
      <w:pPr>
        <w:keepNext w:val="0"/>
        <w:keepLines w:val="0"/>
        <w:pageBreakBefore w:val="0"/>
        <w:widowControl/>
        <w:kinsoku/>
        <w:wordWrap/>
        <w:overflowPunct/>
        <w:topLinePunct w:val="0"/>
        <w:autoSpaceDE/>
        <w:autoSpaceDN/>
        <w:bidi w:val="0"/>
        <w:adjustRightInd/>
        <w:snapToGrid/>
        <w:spacing w:before="0" w:beforeAutospacing="0" w:after="160" w:line="26" w:lineRule="atLeast"/>
        <w:ind w:left="0" w:right="0" w:firstLine="0"/>
        <w:jc w:val="both"/>
        <w:textAlignment w:val="auto"/>
        <w:rPr>
          <w:rFonts w:hint="default" w:ascii="Times New Roman" w:hAnsi="Times New Roman" w:eastAsia="Times New Roman" w:cs="Times New Roman"/>
          <w:color w:val="auto"/>
          <w:spacing w:val="0"/>
          <w:position w:val="0"/>
          <w:sz w:val="26"/>
          <w:szCs w:val="26"/>
          <w:shd w:val="clear" w:fill="auto"/>
          <w:lang w:val="en-US"/>
        </w:rPr>
      </w:pPr>
      <w:r>
        <w:rPr>
          <w:rFonts w:hint="default" w:ascii="Times New Roman" w:hAnsi="Times New Roman" w:eastAsia="Times New Roman" w:cs="Times New Roman"/>
          <w:color w:val="auto"/>
          <w:spacing w:val="0"/>
          <w:position w:val="0"/>
          <w:sz w:val="26"/>
          <w:szCs w:val="26"/>
          <w:shd w:val="clear" w:fill="auto"/>
        </w:rPr>
        <w:t>- Quản lý thông tin mượn / trả sách</w:t>
      </w:r>
      <w:r>
        <w:rPr>
          <w:rFonts w:hint="default" w:ascii="Times New Roman" w:hAnsi="Times New Roman" w:eastAsia="Times New Roman" w:cs="Times New Roman"/>
          <w:color w:val="auto"/>
          <w:spacing w:val="0"/>
          <w:position w:val="0"/>
          <w:sz w:val="26"/>
          <w:szCs w:val="26"/>
          <w:shd w:val="clear" w:fill="auto"/>
          <w:lang w:val="en-US"/>
        </w:rPr>
        <w:t>.</w:t>
      </w:r>
    </w:p>
    <w:p>
      <w:pPr>
        <w:keepNext w:val="0"/>
        <w:keepLines w:val="0"/>
        <w:pageBreakBefore w:val="0"/>
        <w:widowControl/>
        <w:kinsoku/>
        <w:wordWrap/>
        <w:overflowPunct/>
        <w:topLinePunct w:val="0"/>
        <w:autoSpaceDE/>
        <w:autoSpaceDN/>
        <w:bidi w:val="0"/>
        <w:adjustRightInd/>
        <w:snapToGrid/>
        <w:spacing w:before="0" w:beforeAutospacing="0" w:after="160" w:line="26" w:lineRule="atLeast"/>
        <w:ind w:left="0" w:right="0" w:firstLine="0"/>
        <w:jc w:val="both"/>
        <w:textAlignment w:val="auto"/>
        <w:rPr>
          <w:rFonts w:hint="default" w:ascii="Times New Roman" w:hAnsi="Times New Roman" w:eastAsia="Times New Roman" w:cs="Times New Roman"/>
          <w:color w:val="auto"/>
          <w:spacing w:val="0"/>
          <w:position w:val="0"/>
          <w:sz w:val="26"/>
          <w:szCs w:val="26"/>
          <w:shd w:val="clear" w:fill="auto"/>
        </w:rPr>
      </w:pPr>
      <w:r>
        <w:rPr>
          <w:rFonts w:hint="default" w:ascii="Times New Roman" w:hAnsi="Times New Roman" w:eastAsia="Times New Roman" w:cs="Times New Roman"/>
          <w:color w:val="auto"/>
          <w:spacing w:val="0"/>
          <w:position w:val="0"/>
          <w:sz w:val="26"/>
          <w:szCs w:val="26"/>
          <w:shd w:val="clear" w:fill="auto"/>
        </w:rPr>
        <w:t>- Báo cáo, thống kê việc mượn / trả sách, nhập sách</w:t>
      </w:r>
    </w:p>
    <w:p>
      <w:pPr>
        <w:keepNext w:val="0"/>
        <w:keepLines w:val="0"/>
        <w:pageBreakBefore w:val="0"/>
        <w:widowControl/>
        <w:numPr>
          <w:ilvl w:val="0"/>
          <w:numId w:val="14"/>
        </w:numPr>
        <w:kinsoku/>
        <w:wordWrap/>
        <w:overflowPunct/>
        <w:topLinePunct w:val="0"/>
        <w:autoSpaceDE/>
        <w:autoSpaceDN/>
        <w:bidi w:val="0"/>
        <w:adjustRightInd/>
        <w:snapToGrid/>
        <w:spacing w:before="0" w:beforeAutospacing="0" w:after="160" w:line="26" w:lineRule="atLeast"/>
        <w:ind w:left="720" w:right="0" w:hanging="360"/>
        <w:jc w:val="both"/>
        <w:textAlignment w:val="auto"/>
        <w:rPr>
          <w:rFonts w:hint="default" w:ascii="Times New Roman" w:hAnsi="Times New Roman" w:eastAsia="Times New Roman" w:cs="Times New Roman"/>
          <w:b/>
          <w:bCs/>
          <w:color w:val="auto"/>
          <w:spacing w:val="0"/>
          <w:position w:val="0"/>
          <w:sz w:val="26"/>
          <w:szCs w:val="26"/>
          <w:shd w:val="clear" w:fill="auto"/>
        </w:rPr>
      </w:pPr>
      <w:r>
        <w:rPr>
          <w:rFonts w:hint="default" w:ascii="Times New Roman" w:hAnsi="Times New Roman" w:eastAsia="Times New Roman" w:cs="Times New Roman"/>
          <w:b/>
          <w:bCs/>
          <w:color w:val="auto"/>
          <w:spacing w:val="0"/>
          <w:position w:val="0"/>
          <w:sz w:val="26"/>
          <w:szCs w:val="26"/>
          <w:shd w:val="clear" w:fill="auto"/>
        </w:rPr>
        <w:t>Người dùng:</w:t>
      </w:r>
    </w:p>
    <w:p>
      <w:pPr>
        <w:keepNext w:val="0"/>
        <w:keepLines w:val="0"/>
        <w:pageBreakBefore w:val="0"/>
        <w:widowControl/>
        <w:numPr>
          <w:ilvl w:val="0"/>
          <w:numId w:val="0"/>
        </w:numPr>
        <w:kinsoku/>
        <w:wordWrap/>
        <w:overflowPunct/>
        <w:topLinePunct w:val="0"/>
        <w:autoSpaceDE/>
        <w:autoSpaceDN/>
        <w:bidi w:val="0"/>
        <w:adjustRightInd/>
        <w:snapToGrid/>
        <w:spacing w:before="0" w:beforeAutospacing="0" w:after="160" w:line="26" w:lineRule="atLeast"/>
        <w:ind w:right="0" w:rightChars="0"/>
        <w:jc w:val="both"/>
        <w:textAlignment w:val="auto"/>
        <w:rPr>
          <w:rFonts w:hint="default" w:ascii="Times New Roman" w:hAnsi="Times New Roman" w:eastAsia="Times New Roman" w:cs="Times New Roman"/>
          <w:b w:val="0"/>
          <w:bCs w:val="0"/>
          <w:color w:val="auto"/>
          <w:spacing w:val="0"/>
          <w:position w:val="0"/>
          <w:sz w:val="26"/>
          <w:szCs w:val="26"/>
          <w:shd w:val="clear" w:fill="auto"/>
          <w:lang w:val="en-US"/>
        </w:rPr>
      </w:pPr>
      <w:r>
        <w:rPr>
          <w:rFonts w:hint="default" w:ascii="Times New Roman" w:hAnsi="Times New Roman" w:eastAsia="Times New Roman" w:cs="Times New Roman"/>
          <w:b w:val="0"/>
          <w:bCs w:val="0"/>
          <w:color w:val="auto"/>
          <w:spacing w:val="0"/>
          <w:position w:val="0"/>
          <w:sz w:val="26"/>
          <w:szCs w:val="26"/>
          <w:shd w:val="clear" w:fill="auto"/>
          <w:lang w:val="en-US"/>
        </w:rPr>
        <w:t>-Tra cứu vị trí sách</w:t>
      </w:r>
    </w:p>
    <w:p>
      <w:pPr>
        <w:keepNext w:val="0"/>
        <w:keepLines w:val="0"/>
        <w:pageBreakBefore w:val="0"/>
        <w:widowControl/>
        <w:kinsoku/>
        <w:wordWrap/>
        <w:overflowPunct/>
        <w:topLinePunct w:val="0"/>
        <w:autoSpaceDE/>
        <w:autoSpaceDN/>
        <w:bidi w:val="0"/>
        <w:adjustRightInd/>
        <w:snapToGrid/>
        <w:spacing w:before="0" w:beforeAutospacing="0" w:after="160" w:line="26" w:lineRule="atLeast"/>
        <w:ind w:left="0" w:right="0" w:firstLine="0"/>
        <w:jc w:val="both"/>
        <w:textAlignment w:val="auto"/>
        <w:rPr>
          <w:rFonts w:hint="default" w:ascii="Times New Roman" w:hAnsi="Times New Roman" w:eastAsia="Times New Roman" w:cs="Times New Roman"/>
          <w:color w:val="auto"/>
          <w:spacing w:val="0"/>
          <w:position w:val="0"/>
          <w:sz w:val="26"/>
          <w:szCs w:val="26"/>
          <w:shd w:val="clear" w:fill="auto"/>
          <w:lang w:val="en-US"/>
        </w:rPr>
      </w:pPr>
      <w:r>
        <w:rPr>
          <w:rFonts w:hint="default" w:ascii="Times New Roman" w:hAnsi="Times New Roman" w:eastAsia="Times New Roman" w:cs="Times New Roman"/>
          <w:color w:val="auto"/>
          <w:spacing w:val="0"/>
          <w:position w:val="0"/>
          <w:sz w:val="26"/>
          <w:szCs w:val="26"/>
          <w:shd w:val="clear" w:fill="auto"/>
        </w:rPr>
        <w:t>-</w:t>
      </w:r>
      <w:r>
        <w:rPr>
          <w:rFonts w:hint="default" w:ascii="Times New Roman" w:hAnsi="Times New Roman" w:eastAsia="Times New Roman" w:cs="Times New Roman"/>
          <w:color w:val="auto"/>
          <w:spacing w:val="0"/>
          <w:position w:val="0"/>
          <w:sz w:val="26"/>
          <w:szCs w:val="26"/>
          <w:shd w:val="clear" w:fill="auto"/>
          <w:lang w:val="en-US"/>
        </w:rPr>
        <w:t>T</w:t>
      </w:r>
      <w:r>
        <w:rPr>
          <w:rFonts w:hint="default" w:ascii="Times New Roman" w:hAnsi="Times New Roman" w:eastAsia="Times New Roman" w:cs="Times New Roman"/>
          <w:color w:val="auto"/>
          <w:spacing w:val="0"/>
          <w:position w:val="0"/>
          <w:sz w:val="26"/>
          <w:szCs w:val="26"/>
          <w:shd w:val="clear" w:fill="auto"/>
        </w:rPr>
        <w:t>ìm kiếm</w:t>
      </w:r>
      <w:r>
        <w:rPr>
          <w:rFonts w:hint="default" w:ascii="Times New Roman" w:hAnsi="Times New Roman" w:eastAsia="Times New Roman" w:cs="Times New Roman"/>
          <w:color w:val="auto"/>
          <w:spacing w:val="0"/>
          <w:position w:val="0"/>
          <w:sz w:val="26"/>
          <w:szCs w:val="26"/>
          <w:shd w:val="clear" w:fill="auto"/>
          <w:lang w:val="en-US"/>
        </w:rPr>
        <w:t xml:space="preserve"> </w:t>
      </w:r>
      <w:r>
        <w:rPr>
          <w:rFonts w:hint="default" w:ascii="Times New Roman" w:hAnsi="Times New Roman" w:eastAsia="Times New Roman" w:cs="Times New Roman"/>
          <w:color w:val="auto"/>
          <w:spacing w:val="0"/>
          <w:position w:val="0"/>
          <w:sz w:val="26"/>
          <w:szCs w:val="26"/>
          <w:shd w:val="clear" w:fill="auto"/>
        </w:rPr>
        <w:t>thông tin tác giả, thông tin NXB</w:t>
      </w:r>
      <w:r>
        <w:rPr>
          <w:rFonts w:hint="default" w:ascii="Times New Roman" w:hAnsi="Times New Roman" w:eastAsia="Times New Roman" w:cs="Times New Roman"/>
          <w:color w:val="auto"/>
          <w:spacing w:val="0"/>
          <w:position w:val="0"/>
          <w:sz w:val="26"/>
          <w:szCs w:val="26"/>
          <w:shd w:val="clear" w:fill="auto"/>
          <w:lang w:val="en-US"/>
        </w:rPr>
        <w:t>, thể loại.</w:t>
      </w:r>
    </w:p>
    <w:p>
      <w:pPr>
        <w:keepNext w:val="0"/>
        <w:keepLines w:val="0"/>
        <w:pageBreakBefore w:val="0"/>
        <w:widowControl/>
        <w:kinsoku/>
        <w:wordWrap/>
        <w:overflowPunct/>
        <w:topLinePunct w:val="0"/>
        <w:autoSpaceDE/>
        <w:autoSpaceDN/>
        <w:bidi w:val="0"/>
        <w:adjustRightInd/>
        <w:snapToGrid/>
        <w:spacing w:before="0" w:beforeAutospacing="0" w:after="160" w:line="26" w:lineRule="atLeast"/>
        <w:ind w:left="0" w:right="0" w:firstLine="0"/>
        <w:jc w:val="both"/>
        <w:textAlignment w:val="auto"/>
        <w:rPr>
          <w:rFonts w:hint="default" w:ascii="Times New Roman" w:hAnsi="Times New Roman" w:eastAsia="Times New Roman" w:cs="Times New Roman"/>
          <w:color w:val="auto"/>
          <w:spacing w:val="0"/>
          <w:position w:val="0"/>
          <w:sz w:val="26"/>
          <w:szCs w:val="26"/>
          <w:shd w:val="clear" w:fill="auto"/>
          <w:lang w:val="en-US"/>
        </w:rPr>
      </w:pPr>
      <w:r>
        <w:rPr>
          <w:rFonts w:hint="default" w:ascii="Times New Roman" w:hAnsi="Times New Roman" w:eastAsia="Times New Roman" w:cs="Times New Roman"/>
          <w:color w:val="auto"/>
          <w:spacing w:val="0"/>
          <w:position w:val="0"/>
          <w:sz w:val="26"/>
          <w:szCs w:val="26"/>
          <w:shd w:val="clear" w:fill="auto"/>
          <w:lang w:val="en-US"/>
        </w:rPr>
        <w:t>-Cập nhật thông tin cá nhân</w:t>
      </w:r>
    </w:p>
    <w:p>
      <w:pPr>
        <w:keepNext w:val="0"/>
        <w:keepLines w:val="0"/>
        <w:pageBreakBefore w:val="0"/>
        <w:widowControl/>
        <w:kinsoku/>
        <w:wordWrap/>
        <w:overflowPunct/>
        <w:topLinePunct w:val="0"/>
        <w:autoSpaceDE/>
        <w:autoSpaceDN/>
        <w:bidi w:val="0"/>
        <w:adjustRightInd/>
        <w:snapToGrid/>
        <w:spacing w:before="0" w:beforeAutospacing="0" w:after="160" w:line="26" w:lineRule="atLeast"/>
        <w:ind w:left="0" w:right="0" w:firstLine="0"/>
        <w:jc w:val="both"/>
        <w:textAlignment w:val="auto"/>
        <w:rPr>
          <w:rFonts w:hint="default" w:ascii="Times New Roman" w:hAnsi="Times New Roman" w:eastAsia="Times New Roman" w:cs="Times New Roman"/>
          <w:color w:val="auto"/>
          <w:spacing w:val="0"/>
          <w:position w:val="0"/>
          <w:sz w:val="26"/>
          <w:szCs w:val="26"/>
          <w:shd w:val="clear" w:fill="auto"/>
          <w:lang w:val="en-US"/>
        </w:rPr>
      </w:pPr>
      <w:r>
        <w:rPr>
          <w:rFonts w:hint="default" w:ascii="Times New Roman" w:hAnsi="Times New Roman" w:eastAsia="Times New Roman" w:cs="Times New Roman"/>
          <w:color w:val="auto"/>
          <w:spacing w:val="0"/>
          <w:position w:val="0"/>
          <w:sz w:val="26"/>
          <w:szCs w:val="26"/>
          <w:shd w:val="clear" w:fill="auto"/>
          <w:lang w:val="en-US"/>
        </w:rPr>
        <w:t>- Đăng ký mượn sách</w:t>
      </w:r>
    </w:p>
    <w:p>
      <w:pPr>
        <w:keepNext w:val="0"/>
        <w:keepLines w:val="0"/>
        <w:pageBreakBefore w:val="0"/>
        <w:widowControl/>
        <w:numPr>
          <w:ilvl w:val="0"/>
          <w:numId w:val="11"/>
        </w:numPr>
        <w:kinsoku/>
        <w:wordWrap/>
        <w:overflowPunct/>
        <w:topLinePunct w:val="0"/>
        <w:autoSpaceDE/>
        <w:autoSpaceDN/>
        <w:bidi w:val="0"/>
        <w:adjustRightInd/>
        <w:snapToGrid/>
        <w:spacing w:before="0" w:beforeAutospacing="0" w:after="160" w:line="26" w:lineRule="atLeast"/>
        <w:ind w:left="0" w:leftChars="0" w:right="0" w:rightChars="0" w:firstLine="0" w:firstLineChars="0"/>
        <w:jc w:val="both"/>
        <w:textAlignment w:val="auto"/>
        <w:rPr>
          <w:rFonts w:hint="default" w:ascii="Times New Roman" w:hAnsi="Times New Roman" w:eastAsia="Times New Roman" w:cs="Times New Roman"/>
          <w:b/>
          <w:color w:val="auto"/>
          <w:spacing w:val="0"/>
          <w:position w:val="0"/>
          <w:sz w:val="26"/>
          <w:szCs w:val="26"/>
          <w:shd w:val="clear" w:fill="auto"/>
        </w:rPr>
      </w:pPr>
      <w:r>
        <w:rPr>
          <w:rFonts w:hint="default" w:ascii="Times New Roman" w:hAnsi="Times New Roman" w:eastAsia="Times New Roman" w:cs="Times New Roman"/>
          <w:b/>
          <w:color w:val="auto"/>
          <w:spacing w:val="0"/>
          <w:position w:val="0"/>
          <w:sz w:val="26"/>
          <w:szCs w:val="26"/>
          <w:shd w:val="clear" w:fill="auto"/>
          <w:lang w:val="en-US"/>
        </w:rPr>
        <w:t>Chức năng hệ thống</w:t>
      </w:r>
    </w:p>
    <w:p>
      <w:pPr>
        <w:keepNext w:val="0"/>
        <w:keepLines w:val="0"/>
        <w:pageBreakBefore w:val="0"/>
        <w:widowControl/>
        <w:suppressLineNumbers w:val="0"/>
        <w:kinsoku/>
        <w:wordWrap/>
        <w:overflowPunct/>
        <w:topLinePunct w:val="0"/>
        <w:autoSpaceDE/>
        <w:autoSpaceDN/>
        <w:bidi w:val="0"/>
        <w:adjustRightInd/>
        <w:snapToGrid/>
        <w:spacing w:beforeAutospacing="0" w:line="26" w:lineRule="atLeast"/>
        <w:jc w:val="left"/>
        <w:rPr>
          <w:rFonts w:hint="default"/>
          <w:i w:val="0"/>
          <w:iCs w:val="0"/>
          <w:lang w:val="en-US"/>
        </w:rPr>
      </w:pPr>
      <w:r>
        <w:rPr>
          <w:rFonts w:hint="default" w:ascii="Times New Roman" w:hAnsi="Times New Roman" w:eastAsia="Times New Roman" w:cs="Times New Roman"/>
          <w:i w:val="0"/>
          <w:iCs w:val="0"/>
          <w:color w:val="auto"/>
          <w:spacing w:val="0"/>
          <w:position w:val="0"/>
          <w:sz w:val="26"/>
          <w:szCs w:val="26"/>
          <w:shd w:val="clear" w:fill="auto"/>
        </w:rPr>
        <w:t xml:space="preserve">- </w:t>
      </w:r>
      <w:r>
        <w:rPr>
          <w:rFonts w:hint="default" w:ascii="Times New Roman" w:hAnsi="Times New Roman" w:eastAsia="Times New Roman" w:cs="Times New Roman"/>
          <w:i w:val="0"/>
          <w:iCs w:val="0"/>
          <w:color w:val="auto"/>
          <w:spacing w:val="0"/>
          <w:position w:val="0"/>
          <w:sz w:val="26"/>
          <w:szCs w:val="26"/>
          <w:shd w:val="clear" w:fill="auto"/>
          <w:lang w:val="en-US"/>
        </w:rPr>
        <w:t xml:space="preserve">Quản lý sách: </w:t>
      </w:r>
      <w:r>
        <w:rPr>
          <w:rFonts w:hint="default" w:ascii="Times New Roman" w:hAnsi="Times New Roman" w:eastAsia="SimSun" w:cs="Times New Roman"/>
          <w:i w:val="0"/>
          <w:iCs w:val="0"/>
          <w:color w:val="000000"/>
          <w:kern w:val="0"/>
          <w:sz w:val="25"/>
          <w:szCs w:val="25"/>
          <w:lang w:val="en-US" w:eastAsia="zh-CN" w:bidi="ar"/>
        </w:rPr>
        <w:t>Quản lý các thông tin liên quan đến sách bao gồm thêm, xóa, sửa</w:t>
      </w:r>
    </w:p>
    <w:p>
      <w:pPr>
        <w:keepNext w:val="0"/>
        <w:keepLines w:val="0"/>
        <w:pageBreakBefore w:val="0"/>
        <w:widowControl/>
        <w:suppressLineNumbers w:val="0"/>
        <w:kinsoku/>
        <w:wordWrap/>
        <w:overflowPunct/>
        <w:topLinePunct w:val="0"/>
        <w:autoSpaceDE/>
        <w:autoSpaceDN/>
        <w:bidi w:val="0"/>
        <w:adjustRightInd/>
        <w:snapToGrid/>
        <w:spacing w:beforeAutospacing="0" w:line="26" w:lineRule="atLeast"/>
        <w:jc w:val="left"/>
        <w:rPr>
          <w:rFonts w:hint="default"/>
          <w:i w:val="0"/>
          <w:iCs w:val="0"/>
          <w:lang w:val="en-US"/>
        </w:rPr>
      </w:pPr>
      <w:r>
        <w:rPr>
          <w:rFonts w:hint="default" w:ascii="Times New Roman" w:hAnsi="Times New Roman" w:eastAsia="SimSun" w:cs="Times New Roman"/>
          <w:b w:val="0"/>
          <w:bCs w:val="0"/>
          <w:i w:val="0"/>
          <w:iCs w:val="0"/>
          <w:color w:val="000000"/>
          <w:kern w:val="0"/>
          <w:sz w:val="25"/>
          <w:szCs w:val="25"/>
          <w:lang w:val="en-US" w:eastAsia="zh-CN" w:bidi="ar"/>
        </w:rPr>
        <w:t>- Quản lý thông tin độc giả</w:t>
      </w:r>
      <w:r>
        <w:rPr>
          <w:rFonts w:hint="default" w:ascii="Times New Roman" w:hAnsi="Times New Roman" w:eastAsia="SimSun" w:cs="Times New Roman"/>
          <w:b/>
          <w:bCs/>
          <w:i w:val="0"/>
          <w:iCs w:val="0"/>
          <w:color w:val="000000"/>
          <w:kern w:val="0"/>
          <w:sz w:val="25"/>
          <w:szCs w:val="25"/>
          <w:lang w:val="en-US" w:eastAsia="zh-CN" w:bidi="ar"/>
        </w:rPr>
        <w:t xml:space="preserve">: </w:t>
      </w:r>
      <w:r>
        <w:rPr>
          <w:rFonts w:hint="default" w:ascii="Times New Roman" w:hAnsi="Times New Roman" w:eastAsia="SimSun" w:cs="Times New Roman"/>
          <w:i w:val="0"/>
          <w:iCs w:val="0"/>
          <w:color w:val="000000"/>
          <w:kern w:val="0"/>
          <w:sz w:val="25"/>
          <w:szCs w:val="25"/>
          <w:lang w:val="en-US" w:eastAsia="zh-CN" w:bidi="ar"/>
        </w:rPr>
        <w:t>Hồ sơ độc giả được quản lý bởi nhân viên bao gồm việc thêm, cập nhật, xóa thông tin.</w:t>
      </w:r>
    </w:p>
    <w:p>
      <w:pPr>
        <w:keepNext w:val="0"/>
        <w:keepLines w:val="0"/>
        <w:pageBreakBefore w:val="0"/>
        <w:widowControl/>
        <w:suppressLineNumbers w:val="0"/>
        <w:kinsoku/>
        <w:wordWrap/>
        <w:overflowPunct/>
        <w:topLinePunct w:val="0"/>
        <w:autoSpaceDE/>
        <w:autoSpaceDN/>
        <w:bidi w:val="0"/>
        <w:adjustRightInd/>
        <w:snapToGrid/>
        <w:spacing w:beforeAutospacing="0" w:line="26" w:lineRule="atLeast"/>
        <w:jc w:val="left"/>
        <w:rPr>
          <w:i w:val="0"/>
          <w:iCs w:val="0"/>
        </w:rPr>
      </w:pPr>
      <w:r>
        <w:rPr>
          <w:rFonts w:hint="default" w:ascii="Times New Roman" w:hAnsi="Times New Roman" w:eastAsia="SimSun" w:cs="Times New Roman"/>
          <w:i w:val="0"/>
          <w:iCs w:val="0"/>
          <w:color w:val="000000"/>
          <w:kern w:val="0"/>
          <w:sz w:val="25"/>
          <w:szCs w:val="25"/>
          <w:lang w:val="en-US" w:eastAsia="zh-CN" w:bidi="ar"/>
        </w:rPr>
        <w:t xml:space="preserve">Cho phép tìm kiếm hồ sơ, thông tin độc giả theo nhiều trường dữ liệu khác nhau </w:t>
      </w:r>
    </w:p>
    <w:p>
      <w:pPr>
        <w:keepNext w:val="0"/>
        <w:keepLines w:val="0"/>
        <w:pageBreakBefore w:val="0"/>
        <w:widowControl/>
        <w:kinsoku/>
        <w:wordWrap/>
        <w:overflowPunct/>
        <w:topLinePunct w:val="0"/>
        <w:autoSpaceDE/>
        <w:autoSpaceDN/>
        <w:bidi w:val="0"/>
        <w:adjustRightInd/>
        <w:snapToGrid/>
        <w:spacing w:before="0" w:beforeAutospacing="0" w:after="160" w:line="26" w:lineRule="atLeast"/>
        <w:ind w:left="0" w:right="0" w:firstLine="0"/>
        <w:jc w:val="both"/>
        <w:textAlignment w:val="auto"/>
        <w:rPr>
          <w:rFonts w:hint="default" w:ascii="Times New Roman" w:hAnsi="Times New Roman" w:eastAsia="Times New Roman" w:cs="Times New Roman"/>
          <w:i w:val="0"/>
          <w:iCs w:val="0"/>
          <w:color w:val="auto"/>
          <w:spacing w:val="0"/>
          <w:position w:val="0"/>
          <w:sz w:val="26"/>
          <w:szCs w:val="26"/>
          <w:shd w:val="clear" w:fill="auto"/>
        </w:rPr>
      </w:pPr>
      <w:r>
        <w:rPr>
          <w:rFonts w:hint="default" w:ascii="Times New Roman" w:hAnsi="Times New Roman" w:eastAsia="Times New Roman" w:cs="Times New Roman"/>
          <w:i w:val="0"/>
          <w:iCs w:val="0"/>
          <w:color w:val="auto"/>
          <w:spacing w:val="0"/>
          <w:position w:val="0"/>
          <w:sz w:val="26"/>
          <w:szCs w:val="26"/>
          <w:shd w:val="clear" w:fill="auto"/>
          <w:lang w:val="en-US"/>
        </w:rPr>
        <w:t>-Quản lý thông tin nhà cung cấp/nhà xuất bản:</w:t>
      </w:r>
      <w:r>
        <w:rPr>
          <w:rFonts w:hint="default" w:ascii="Times New Roman" w:hAnsi="Times New Roman" w:eastAsia="Times New Roman" w:cs="Times New Roman"/>
          <w:i w:val="0"/>
          <w:iCs w:val="0"/>
          <w:color w:val="auto"/>
          <w:spacing w:val="0"/>
          <w:position w:val="0"/>
          <w:sz w:val="26"/>
          <w:szCs w:val="26"/>
          <w:shd w:val="clear" w:fill="auto"/>
        </w:rPr>
        <w:t xml:space="preserve"> </w:t>
      </w:r>
      <w:r>
        <w:rPr>
          <w:rFonts w:hint="default" w:ascii="Times New Roman" w:hAnsi="Times New Roman" w:eastAsia="Times New Roman" w:cs="Times New Roman"/>
          <w:i w:val="0"/>
          <w:iCs w:val="0"/>
          <w:color w:val="auto"/>
          <w:spacing w:val="0"/>
          <w:position w:val="0"/>
          <w:sz w:val="26"/>
          <w:szCs w:val="26"/>
          <w:shd w:val="clear" w:fill="auto"/>
          <w:lang w:val="en-US"/>
        </w:rPr>
        <w:t>C</w:t>
      </w:r>
      <w:r>
        <w:rPr>
          <w:rFonts w:hint="default" w:ascii="Times New Roman" w:hAnsi="Times New Roman" w:eastAsia="Times New Roman" w:cs="Times New Roman"/>
          <w:i w:val="0"/>
          <w:iCs w:val="0"/>
          <w:color w:val="auto"/>
          <w:spacing w:val="0"/>
          <w:position w:val="0"/>
          <w:sz w:val="26"/>
          <w:szCs w:val="26"/>
          <w:shd w:val="clear" w:fill="auto"/>
        </w:rPr>
        <w:t>ập nhật, thêm thông tin, sách, tác giả, NXB,</w:t>
      </w:r>
      <w:r>
        <w:rPr>
          <w:rFonts w:hint="default" w:ascii="Times New Roman" w:hAnsi="Times New Roman" w:eastAsia="Times New Roman" w:cs="Times New Roman"/>
          <w:i w:val="0"/>
          <w:iCs w:val="0"/>
          <w:color w:val="auto"/>
          <w:spacing w:val="0"/>
          <w:position w:val="0"/>
          <w:sz w:val="26"/>
          <w:szCs w:val="26"/>
          <w:shd w:val="clear" w:fill="auto"/>
          <w:lang w:val="en-US"/>
        </w:rPr>
        <w:t xml:space="preserve"> nhập thêm sách</w:t>
      </w:r>
      <w:r>
        <w:rPr>
          <w:rFonts w:hint="default" w:ascii="Times New Roman" w:hAnsi="Times New Roman" w:eastAsia="Times New Roman" w:cs="Times New Roman"/>
          <w:i w:val="0"/>
          <w:iCs w:val="0"/>
          <w:color w:val="auto"/>
          <w:spacing w:val="0"/>
          <w:position w:val="0"/>
          <w:sz w:val="26"/>
          <w:szCs w:val="26"/>
          <w:shd w:val="clear" w:fill="auto"/>
        </w:rPr>
        <w:t>…</w:t>
      </w:r>
    </w:p>
    <w:p>
      <w:pPr>
        <w:keepNext w:val="0"/>
        <w:keepLines w:val="0"/>
        <w:pageBreakBefore w:val="0"/>
        <w:kinsoku/>
        <w:wordWrap/>
        <w:overflowPunct/>
        <w:topLinePunct w:val="0"/>
        <w:autoSpaceDE/>
        <w:autoSpaceDN/>
        <w:bidi w:val="0"/>
        <w:adjustRightInd/>
        <w:snapToGrid/>
        <w:spacing w:before="0" w:beforeAutospacing="0" w:after="160" w:line="26" w:lineRule="atLeast"/>
        <w:ind w:left="0" w:right="0" w:firstLine="0"/>
        <w:jc w:val="both"/>
        <w:rPr>
          <w:rFonts w:hint="default" w:ascii="Times New Roman" w:hAnsi="Times New Roman" w:cs="Times New Roman"/>
          <w:sz w:val="26"/>
          <w:szCs w:val="26"/>
        </w:rPr>
      </w:pPr>
      <w:r>
        <w:rPr>
          <w:rFonts w:hint="default" w:ascii="Times New Roman" w:hAnsi="Times New Roman" w:eastAsia="Times New Roman" w:cs="Times New Roman"/>
          <w:i w:val="0"/>
          <w:iCs w:val="0"/>
          <w:color w:val="auto"/>
          <w:spacing w:val="0"/>
          <w:position w:val="0"/>
          <w:sz w:val="26"/>
          <w:szCs w:val="26"/>
          <w:shd w:val="clear" w:fill="auto"/>
        </w:rPr>
        <w:t xml:space="preserve">- </w:t>
      </w:r>
      <w:r>
        <w:rPr>
          <w:rFonts w:ascii="Times New Roman" w:hAnsi="Times New Roman" w:eastAsia="Times New Roman" w:cs="Times New Roman"/>
          <w:i w:val="0"/>
          <w:iCs w:val="0"/>
          <w:color w:val="auto"/>
          <w:spacing w:val="0"/>
          <w:position w:val="0"/>
          <w:sz w:val="28"/>
          <w:shd w:val="clear" w:fill="auto"/>
        </w:rPr>
        <w:t xml:space="preserve"> Hệ thống in phiế</w:t>
      </w:r>
      <w:r>
        <w:rPr>
          <w:rFonts w:hint="default" w:ascii="Times New Roman" w:hAnsi="Times New Roman" w:eastAsia="Times New Roman" w:cs="Times New Roman"/>
          <w:i w:val="0"/>
          <w:iCs w:val="0"/>
          <w:color w:val="auto"/>
          <w:spacing w:val="0"/>
          <w:position w:val="0"/>
          <w:sz w:val="28"/>
          <w:shd w:val="clear" w:fill="auto"/>
          <w:lang w:val="en-US"/>
        </w:rPr>
        <w:t>u</w:t>
      </w:r>
      <w:r>
        <w:rPr>
          <w:rFonts w:ascii="Times New Roman" w:hAnsi="Times New Roman" w:eastAsia="Times New Roman" w:cs="Times New Roman"/>
          <w:i w:val="0"/>
          <w:iCs w:val="0"/>
          <w:color w:val="auto"/>
          <w:spacing w:val="0"/>
          <w:position w:val="0"/>
          <w:sz w:val="28"/>
          <w:shd w:val="clear" w:fill="auto"/>
        </w:rPr>
        <w:t xml:space="preserve"> mượn / phạt / nhập sách</w:t>
      </w:r>
    </w:p>
    <w:p>
      <w:pPr>
        <w:keepNext w:val="0"/>
        <w:keepLines w:val="0"/>
        <w:pageBreakBefore w:val="0"/>
        <w:kinsoku/>
        <w:wordWrap/>
        <w:overflowPunct/>
        <w:topLinePunct w:val="0"/>
        <w:autoSpaceDE/>
        <w:autoSpaceDN/>
        <w:bidi w:val="0"/>
        <w:adjustRightInd/>
        <w:snapToGrid/>
        <w:spacing w:beforeAutospacing="0" w:line="26" w:lineRule="atLeast"/>
        <w:jc w:val="center"/>
        <w:rPr>
          <w:rFonts w:hint="default" w:ascii="Times New Roman" w:hAnsi="Times New Roman" w:cs="Times New Roman"/>
          <w:b/>
          <w:bCs/>
          <w:i w:val="0"/>
          <w:iCs w:val="0"/>
          <w:sz w:val="26"/>
          <w:szCs w:val="26"/>
        </w:rPr>
      </w:pPr>
    </w:p>
    <w:p>
      <w:pPr>
        <w:keepNext w:val="0"/>
        <w:keepLines w:val="0"/>
        <w:pageBreakBefore w:val="0"/>
        <w:kinsoku/>
        <w:wordWrap/>
        <w:overflowPunct/>
        <w:topLinePunct w:val="0"/>
        <w:autoSpaceDE/>
        <w:autoSpaceDN/>
        <w:bidi w:val="0"/>
        <w:adjustRightInd/>
        <w:snapToGrid/>
        <w:spacing w:beforeAutospacing="0" w:line="26" w:lineRule="atLeast"/>
        <w:jc w:val="center"/>
        <w:rPr>
          <w:rFonts w:hint="default" w:ascii="Times New Roman" w:hAnsi="Times New Roman" w:cs="Times New Roman"/>
          <w:b/>
          <w:bCs/>
          <w:i w:val="0"/>
          <w:iCs w:val="0"/>
          <w:sz w:val="26"/>
          <w:szCs w:val="26"/>
        </w:rPr>
      </w:pPr>
    </w:p>
    <w:p>
      <w:pPr>
        <w:keepNext w:val="0"/>
        <w:keepLines w:val="0"/>
        <w:pageBreakBefore w:val="0"/>
        <w:kinsoku/>
        <w:wordWrap/>
        <w:overflowPunct/>
        <w:topLinePunct w:val="0"/>
        <w:autoSpaceDE/>
        <w:autoSpaceDN/>
        <w:bidi w:val="0"/>
        <w:adjustRightInd/>
        <w:snapToGrid/>
        <w:spacing w:beforeAutospacing="0" w:line="26" w:lineRule="atLeast"/>
        <w:jc w:val="center"/>
        <w:rPr>
          <w:rFonts w:hint="default" w:ascii="Times New Roman" w:hAnsi="Times New Roman" w:cs="Times New Roman"/>
          <w:b/>
          <w:bCs/>
          <w:i w:val="0"/>
          <w:iCs w:val="0"/>
          <w:sz w:val="26"/>
          <w:szCs w:val="26"/>
        </w:rPr>
      </w:pPr>
    </w:p>
    <w:p>
      <w:pPr>
        <w:keepNext w:val="0"/>
        <w:keepLines w:val="0"/>
        <w:pageBreakBefore w:val="0"/>
        <w:kinsoku/>
        <w:wordWrap/>
        <w:overflowPunct/>
        <w:topLinePunct w:val="0"/>
        <w:autoSpaceDE/>
        <w:autoSpaceDN/>
        <w:bidi w:val="0"/>
        <w:adjustRightInd/>
        <w:snapToGrid/>
        <w:spacing w:beforeAutospacing="0" w:line="26" w:lineRule="atLeast"/>
        <w:jc w:val="both"/>
        <w:rPr>
          <w:rFonts w:hint="default" w:ascii="Times New Roman" w:hAnsi="Times New Roman" w:cs="Times New Roman"/>
          <w:b/>
          <w:bCs/>
          <w:i w:val="0"/>
          <w:iCs w:val="0"/>
          <w:sz w:val="26"/>
          <w:szCs w:val="26"/>
        </w:rPr>
      </w:pPr>
    </w:p>
    <w:p>
      <w:pPr>
        <w:keepNext w:val="0"/>
        <w:keepLines w:val="0"/>
        <w:pageBreakBefore w:val="0"/>
        <w:kinsoku/>
        <w:wordWrap/>
        <w:overflowPunct/>
        <w:topLinePunct w:val="0"/>
        <w:autoSpaceDE/>
        <w:autoSpaceDN/>
        <w:bidi w:val="0"/>
        <w:adjustRightInd/>
        <w:snapToGrid/>
        <w:spacing w:beforeAutospacing="0" w:line="26" w:lineRule="atLeast"/>
        <w:jc w:val="both"/>
        <w:rPr>
          <w:rFonts w:hint="default" w:ascii="Times New Roman" w:hAnsi="Times New Roman" w:cs="Times New Roman"/>
          <w:b/>
          <w:bCs/>
          <w:i w:val="0"/>
          <w:iCs w:val="0"/>
          <w:sz w:val="26"/>
          <w:szCs w:val="26"/>
        </w:rPr>
      </w:pPr>
    </w:p>
    <w:p>
      <w:pPr>
        <w:keepNext w:val="0"/>
        <w:keepLines w:val="0"/>
        <w:pageBreakBefore w:val="0"/>
        <w:kinsoku/>
        <w:wordWrap/>
        <w:overflowPunct/>
        <w:topLinePunct w:val="0"/>
        <w:autoSpaceDE/>
        <w:autoSpaceDN/>
        <w:bidi w:val="0"/>
        <w:adjustRightInd/>
        <w:snapToGrid/>
        <w:spacing w:beforeAutospacing="0" w:line="26" w:lineRule="atLeast"/>
        <w:jc w:val="both"/>
        <w:rPr>
          <w:rFonts w:hint="default" w:ascii="Times New Roman" w:hAnsi="Times New Roman" w:cs="Times New Roman"/>
          <w:b/>
          <w:bCs/>
          <w:i w:val="0"/>
          <w:iCs w:val="0"/>
          <w:sz w:val="26"/>
          <w:szCs w:val="26"/>
        </w:rPr>
      </w:pPr>
    </w:p>
    <w:p>
      <w:pPr>
        <w:keepNext w:val="0"/>
        <w:keepLines w:val="0"/>
        <w:pageBreakBefore w:val="0"/>
        <w:kinsoku/>
        <w:wordWrap/>
        <w:overflowPunct/>
        <w:topLinePunct w:val="0"/>
        <w:autoSpaceDE/>
        <w:autoSpaceDN/>
        <w:bidi w:val="0"/>
        <w:adjustRightInd/>
        <w:snapToGrid/>
        <w:spacing w:beforeAutospacing="0" w:line="26" w:lineRule="atLeast"/>
        <w:jc w:val="center"/>
        <w:rPr>
          <w:rFonts w:hint="default" w:ascii="Times New Roman" w:hAnsi="Times New Roman" w:cs="Times New Roman"/>
          <w:b/>
          <w:bCs/>
          <w:i w:val="0"/>
          <w:iCs w:val="0"/>
          <w:sz w:val="26"/>
          <w:szCs w:val="26"/>
        </w:rPr>
      </w:pPr>
    </w:p>
    <w:p>
      <w:pPr>
        <w:keepNext w:val="0"/>
        <w:keepLines w:val="0"/>
        <w:pageBreakBefore w:val="0"/>
        <w:kinsoku/>
        <w:wordWrap/>
        <w:overflowPunct/>
        <w:topLinePunct w:val="0"/>
        <w:autoSpaceDE/>
        <w:autoSpaceDN/>
        <w:bidi w:val="0"/>
        <w:adjustRightInd/>
        <w:snapToGrid/>
        <w:spacing w:beforeAutospacing="0" w:line="26" w:lineRule="atLeast"/>
        <w:jc w:val="center"/>
        <w:rPr>
          <w:rFonts w:hint="default" w:ascii="Times New Roman" w:hAnsi="Times New Roman" w:cs="Times New Roman"/>
          <w:b/>
          <w:bCs/>
          <w:i w:val="0"/>
          <w:iCs w:val="0"/>
          <w:sz w:val="26"/>
          <w:szCs w:val="26"/>
        </w:rPr>
      </w:pPr>
    </w:p>
    <w:p>
      <w:pPr>
        <w:keepNext w:val="0"/>
        <w:keepLines w:val="0"/>
        <w:pageBreakBefore w:val="0"/>
        <w:kinsoku/>
        <w:wordWrap/>
        <w:overflowPunct/>
        <w:topLinePunct w:val="0"/>
        <w:autoSpaceDE/>
        <w:autoSpaceDN/>
        <w:bidi w:val="0"/>
        <w:adjustRightInd/>
        <w:snapToGrid/>
        <w:spacing w:beforeAutospacing="0" w:line="26" w:lineRule="atLeast"/>
        <w:jc w:val="center"/>
        <w:rPr>
          <w:rFonts w:hint="default" w:ascii="Times New Roman" w:hAnsi="Times New Roman" w:cs="Times New Roman"/>
          <w:b/>
          <w:bCs/>
          <w:i w:val="0"/>
          <w:iCs w:val="0"/>
          <w:sz w:val="26"/>
          <w:szCs w:val="26"/>
        </w:rPr>
      </w:pPr>
    </w:p>
    <w:p>
      <w:pPr>
        <w:keepNext w:val="0"/>
        <w:keepLines w:val="0"/>
        <w:pageBreakBefore w:val="0"/>
        <w:kinsoku/>
        <w:wordWrap/>
        <w:overflowPunct/>
        <w:topLinePunct w:val="0"/>
        <w:autoSpaceDE/>
        <w:autoSpaceDN/>
        <w:bidi w:val="0"/>
        <w:adjustRightInd/>
        <w:snapToGrid/>
        <w:spacing w:beforeAutospacing="0" w:line="26" w:lineRule="atLeast"/>
        <w:jc w:val="center"/>
        <w:rPr>
          <w:rFonts w:hint="default" w:ascii="Times New Roman" w:hAnsi="Times New Roman" w:cs="Times New Roman"/>
          <w:b/>
          <w:bCs/>
          <w:i w:val="0"/>
          <w:iCs w:val="0"/>
          <w:sz w:val="26"/>
          <w:szCs w:val="26"/>
        </w:rPr>
      </w:pPr>
    </w:p>
    <w:p>
      <w:pPr>
        <w:keepNext w:val="0"/>
        <w:keepLines w:val="0"/>
        <w:pageBreakBefore w:val="0"/>
        <w:kinsoku/>
        <w:wordWrap/>
        <w:overflowPunct/>
        <w:topLinePunct w:val="0"/>
        <w:autoSpaceDE/>
        <w:autoSpaceDN/>
        <w:bidi w:val="0"/>
        <w:adjustRightInd/>
        <w:snapToGrid/>
        <w:spacing w:beforeAutospacing="0" w:line="26" w:lineRule="atLeast"/>
        <w:jc w:val="center"/>
        <w:rPr>
          <w:rFonts w:hint="default" w:ascii="Times New Roman" w:hAnsi="Times New Roman" w:cs="Times New Roman"/>
          <w:b/>
          <w:bCs/>
          <w:i w:val="0"/>
          <w:iCs w:val="0"/>
          <w:sz w:val="26"/>
          <w:szCs w:val="26"/>
        </w:rPr>
      </w:pPr>
    </w:p>
    <w:p>
      <w:pPr>
        <w:keepNext w:val="0"/>
        <w:keepLines w:val="0"/>
        <w:pageBreakBefore w:val="0"/>
        <w:kinsoku/>
        <w:wordWrap/>
        <w:overflowPunct/>
        <w:topLinePunct w:val="0"/>
        <w:autoSpaceDE/>
        <w:autoSpaceDN/>
        <w:bidi w:val="0"/>
        <w:adjustRightInd/>
        <w:snapToGrid/>
        <w:spacing w:beforeAutospacing="0" w:line="26" w:lineRule="atLeast"/>
        <w:jc w:val="both"/>
        <w:rPr>
          <w:rFonts w:hint="default" w:ascii="Times New Roman" w:hAnsi="Times New Roman" w:cs="Times New Roman"/>
          <w:b/>
          <w:bCs/>
          <w:i w:val="0"/>
          <w:iCs w:val="0"/>
          <w:sz w:val="30"/>
          <w:szCs w:val="30"/>
          <w:lang w:val="en-US"/>
        </w:rPr>
      </w:pPr>
    </w:p>
    <w:p>
      <w:pPr>
        <w:keepNext w:val="0"/>
        <w:keepLines w:val="0"/>
        <w:pageBreakBefore w:val="0"/>
        <w:kinsoku/>
        <w:wordWrap/>
        <w:overflowPunct/>
        <w:topLinePunct w:val="0"/>
        <w:autoSpaceDE/>
        <w:autoSpaceDN/>
        <w:bidi w:val="0"/>
        <w:adjustRightInd/>
        <w:snapToGrid/>
        <w:spacing w:beforeAutospacing="0" w:line="26" w:lineRule="atLeast"/>
        <w:ind w:left="0" w:leftChars="0" w:hanging="3" w:firstLineChars="0"/>
        <w:jc w:val="center"/>
        <w:rPr>
          <w:rFonts w:hint="default" w:ascii="Times New Roman" w:hAnsi="Times New Roman" w:cs="Times New Roman"/>
          <w:b/>
          <w:bCs/>
          <w:i w:val="0"/>
          <w:iCs w:val="0"/>
          <w:color w:val="auto"/>
          <w:sz w:val="30"/>
          <w:szCs w:val="30"/>
          <w:highlight w:val="yellow"/>
        </w:rPr>
      </w:pPr>
      <w:r>
        <w:rPr>
          <w:rFonts w:hint="default" w:ascii="Times New Roman" w:hAnsi="Times New Roman" w:cs="Times New Roman"/>
          <w:b/>
          <w:bCs/>
          <w:i w:val="0"/>
          <w:iCs w:val="0"/>
          <w:color w:val="auto"/>
          <w:sz w:val="30"/>
          <w:szCs w:val="30"/>
          <w:highlight w:val="yellow"/>
          <w:lang w:val="en-US"/>
        </w:rPr>
        <w:t xml:space="preserve">(Nhiệm Vụ Tuần 2) </w:t>
      </w:r>
      <w:r>
        <w:rPr>
          <w:rFonts w:hint="default" w:ascii="Times New Roman" w:hAnsi="Times New Roman" w:cs="Times New Roman"/>
          <w:b/>
          <w:bCs/>
          <w:i w:val="0"/>
          <w:iCs w:val="0"/>
          <w:color w:val="auto"/>
          <w:sz w:val="30"/>
          <w:szCs w:val="30"/>
          <w:highlight w:val="yellow"/>
        </w:rPr>
        <w:t xml:space="preserve">Mô </w:t>
      </w:r>
      <w:r>
        <w:rPr>
          <w:rFonts w:hint="default" w:ascii="Times New Roman" w:hAnsi="Times New Roman" w:cs="Times New Roman"/>
          <w:b/>
          <w:bCs/>
          <w:i w:val="0"/>
          <w:iCs w:val="0"/>
          <w:color w:val="auto"/>
          <w:sz w:val="30"/>
          <w:szCs w:val="30"/>
          <w:highlight w:val="yellow"/>
          <w:lang w:val="en-US"/>
        </w:rPr>
        <w:t>H</w:t>
      </w:r>
      <w:r>
        <w:rPr>
          <w:rFonts w:hint="default" w:ascii="Times New Roman" w:hAnsi="Times New Roman" w:cs="Times New Roman"/>
          <w:b/>
          <w:bCs/>
          <w:i w:val="0"/>
          <w:iCs w:val="0"/>
          <w:color w:val="auto"/>
          <w:sz w:val="30"/>
          <w:szCs w:val="30"/>
          <w:highlight w:val="yellow"/>
        </w:rPr>
        <w:t xml:space="preserve">ình </w:t>
      </w:r>
      <w:r>
        <w:rPr>
          <w:rFonts w:hint="default" w:ascii="Times New Roman" w:hAnsi="Times New Roman" w:cs="Times New Roman"/>
          <w:b/>
          <w:bCs/>
          <w:i w:val="0"/>
          <w:iCs w:val="0"/>
          <w:color w:val="auto"/>
          <w:sz w:val="30"/>
          <w:szCs w:val="30"/>
          <w:highlight w:val="yellow"/>
          <w:lang w:val="en-US"/>
        </w:rPr>
        <w:t>H</w:t>
      </w:r>
      <w:r>
        <w:rPr>
          <w:rFonts w:hint="default" w:ascii="Times New Roman" w:hAnsi="Times New Roman" w:cs="Times New Roman"/>
          <w:b/>
          <w:bCs/>
          <w:i w:val="0"/>
          <w:iCs w:val="0"/>
          <w:color w:val="auto"/>
          <w:sz w:val="30"/>
          <w:szCs w:val="30"/>
          <w:highlight w:val="yellow"/>
        </w:rPr>
        <w:t xml:space="preserve">óa </w:t>
      </w:r>
      <w:r>
        <w:rPr>
          <w:rFonts w:hint="default" w:ascii="Times New Roman" w:hAnsi="Times New Roman" w:cs="Times New Roman"/>
          <w:b/>
          <w:bCs/>
          <w:i w:val="0"/>
          <w:iCs w:val="0"/>
          <w:color w:val="auto"/>
          <w:sz w:val="30"/>
          <w:szCs w:val="30"/>
          <w:highlight w:val="yellow"/>
          <w:lang w:val="en-US"/>
        </w:rPr>
        <w:t>Y</w:t>
      </w:r>
      <w:r>
        <w:rPr>
          <w:rFonts w:hint="default" w:ascii="Times New Roman" w:hAnsi="Times New Roman" w:cs="Times New Roman"/>
          <w:b/>
          <w:bCs/>
          <w:i w:val="0"/>
          <w:iCs w:val="0"/>
          <w:color w:val="auto"/>
          <w:sz w:val="30"/>
          <w:szCs w:val="30"/>
          <w:highlight w:val="yellow"/>
        </w:rPr>
        <w:t xml:space="preserve">êu </w:t>
      </w:r>
      <w:r>
        <w:rPr>
          <w:rFonts w:hint="default" w:ascii="Times New Roman" w:hAnsi="Times New Roman" w:cs="Times New Roman"/>
          <w:b/>
          <w:bCs/>
          <w:i w:val="0"/>
          <w:iCs w:val="0"/>
          <w:color w:val="auto"/>
          <w:sz w:val="30"/>
          <w:szCs w:val="30"/>
          <w:highlight w:val="yellow"/>
          <w:lang w:val="en-US"/>
        </w:rPr>
        <w:t>C</w:t>
      </w:r>
      <w:r>
        <w:rPr>
          <w:rFonts w:hint="default" w:ascii="Times New Roman" w:hAnsi="Times New Roman" w:cs="Times New Roman"/>
          <w:b/>
          <w:bCs/>
          <w:i w:val="0"/>
          <w:iCs w:val="0"/>
          <w:color w:val="auto"/>
          <w:sz w:val="30"/>
          <w:szCs w:val="30"/>
          <w:highlight w:val="yellow"/>
        </w:rPr>
        <w:t>ầu</w:t>
      </w:r>
    </w:p>
    <w:p>
      <w:pPr>
        <w:keepNext w:val="0"/>
        <w:keepLines w:val="0"/>
        <w:pageBreakBefore w:val="0"/>
        <w:kinsoku/>
        <w:wordWrap/>
        <w:overflowPunct/>
        <w:topLinePunct w:val="0"/>
        <w:autoSpaceDE/>
        <w:autoSpaceDN/>
        <w:bidi w:val="0"/>
        <w:adjustRightInd/>
        <w:snapToGrid/>
        <w:spacing w:beforeAutospacing="0" w:line="26" w:lineRule="atLeast"/>
        <w:ind w:left="0" w:leftChars="0" w:hanging="3" w:firstLineChars="0"/>
        <w:jc w:val="center"/>
        <w:rPr>
          <w:rFonts w:hint="default" w:ascii="Times New Roman" w:hAnsi="Times New Roman" w:cs="Times New Roman"/>
          <w:b/>
          <w:bCs/>
          <w:i w:val="0"/>
          <w:iCs w:val="0"/>
          <w:sz w:val="26"/>
          <w:szCs w:val="26"/>
        </w:rPr>
      </w:pPr>
    </w:p>
    <w:p>
      <w:pPr>
        <w:pStyle w:val="249"/>
        <w:keepNext w:val="0"/>
        <w:keepLines w:val="0"/>
        <w:pageBreakBefore w:val="0"/>
        <w:numPr>
          <w:ilvl w:val="0"/>
          <w:numId w:val="15"/>
        </w:numPr>
        <w:kinsoku/>
        <w:wordWrap/>
        <w:overflowPunct/>
        <w:topLinePunct w:val="0"/>
        <w:autoSpaceDE/>
        <w:autoSpaceDN/>
        <w:bidi w:val="0"/>
        <w:adjustRightInd/>
        <w:snapToGrid/>
        <w:spacing w:beforeAutospacing="0" w:line="26" w:lineRule="atLeast"/>
        <w:ind w:left="0" w:leftChars="0" w:hanging="3"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 xml:space="preserve">Sơ đồ thực thể kết hợp ( ERD – Entity Relationship Diagram) </w:t>
      </w:r>
    </w:p>
    <w:p>
      <w:pPr>
        <w:pStyle w:val="249"/>
        <w:keepNext w:val="0"/>
        <w:keepLines w:val="0"/>
        <w:pageBreakBefore w:val="0"/>
        <w:numPr>
          <w:ilvl w:val="0"/>
          <w:numId w:val="0"/>
        </w:numPr>
        <w:kinsoku/>
        <w:wordWrap/>
        <w:overflowPunct/>
        <w:topLinePunct w:val="0"/>
        <w:autoSpaceDE/>
        <w:autoSpaceDN/>
        <w:bidi w:val="0"/>
        <w:adjustRightInd/>
        <w:snapToGrid/>
        <w:spacing w:beforeAutospacing="0" w:line="26" w:lineRule="atLeast"/>
        <w:rPr>
          <w:rFonts w:hint="default" w:ascii="Times New Roman" w:hAnsi="Times New Roman" w:cs="Times New Roman"/>
          <w:b/>
          <w:bCs/>
          <w:sz w:val="26"/>
          <w:szCs w:val="26"/>
        </w:rPr>
      </w:pPr>
    </w:p>
    <w:p>
      <w:pPr>
        <w:pStyle w:val="249"/>
        <w:keepNext w:val="0"/>
        <w:keepLines w:val="0"/>
        <w:pageBreakBefore w:val="0"/>
        <w:numPr>
          <w:ilvl w:val="0"/>
          <w:numId w:val="0"/>
        </w:numPr>
        <w:kinsoku/>
        <w:wordWrap/>
        <w:overflowPunct/>
        <w:topLinePunct w:val="0"/>
        <w:autoSpaceDE/>
        <w:autoSpaceDN/>
        <w:bidi w:val="0"/>
        <w:adjustRightInd/>
        <w:snapToGrid/>
        <w:spacing w:beforeAutospacing="0" w:line="26" w:lineRule="atLeast"/>
        <w:ind w:left="0" w:leftChars="0" w:hanging="3" w:firstLineChars="0"/>
        <w:rPr>
          <w:rFonts w:hint="default" w:ascii="Times New Roman" w:hAnsi="Times New Roman" w:cs="Times New Roman"/>
          <w:sz w:val="26"/>
          <w:szCs w:val="26"/>
        </w:rPr>
      </w:pPr>
    </w:p>
    <w:p>
      <w:pPr>
        <w:pStyle w:val="249"/>
        <w:keepNext w:val="0"/>
        <w:keepLines w:val="0"/>
        <w:pageBreakBefore w:val="0"/>
        <w:kinsoku/>
        <w:wordWrap/>
        <w:overflowPunct/>
        <w:topLinePunct w:val="0"/>
        <w:autoSpaceDE/>
        <w:autoSpaceDN/>
        <w:bidi w:val="0"/>
        <w:adjustRightInd/>
        <w:snapToGrid/>
        <w:spacing w:beforeAutospacing="0" w:line="26" w:lineRule="atLeast"/>
        <w:ind w:left="0" w:leftChars="0" w:hanging="3" w:firstLineChars="0"/>
        <w:rPr>
          <w:rFonts w:hint="default"/>
        </w:rPr>
      </w:pPr>
      <w:r>
        <w:drawing>
          <wp:inline distT="0" distB="0" distL="114300" distR="114300">
            <wp:extent cx="5579110" cy="3681730"/>
            <wp:effectExtent l="0" t="0" r="2540" b="1397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pic:cNvPicPr>
                  </pic:nvPicPr>
                  <pic:blipFill>
                    <a:blip r:embed="rId4"/>
                    <a:stretch>
                      <a:fillRect/>
                    </a:stretch>
                  </pic:blipFill>
                  <pic:spPr>
                    <a:xfrm>
                      <a:off x="0" y="0"/>
                      <a:ext cx="5579110" cy="3681730"/>
                    </a:xfrm>
                    <a:prstGeom prst="rect">
                      <a:avLst/>
                    </a:prstGeom>
                    <a:noFill/>
                    <a:ln>
                      <a:noFill/>
                    </a:ln>
                  </pic:spPr>
                </pic:pic>
              </a:graphicData>
            </a:graphic>
          </wp:inline>
        </w:drawing>
      </w:r>
    </w:p>
    <w:p>
      <w:pPr>
        <w:keepNext w:val="0"/>
        <w:keepLines w:val="0"/>
        <w:pageBreakBefore w:val="0"/>
        <w:kinsoku/>
        <w:wordWrap/>
        <w:overflowPunct/>
        <w:topLinePunct w:val="0"/>
        <w:autoSpaceDE/>
        <w:autoSpaceDN/>
        <w:bidi w:val="0"/>
        <w:adjustRightInd/>
        <w:snapToGrid/>
        <w:spacing w:beforeAutospacing="0" w:line="26" w:lineRule="atLeast"/>
        <w:ind w:left="0" w:leftChars="0" w:hanging="3" w:firstLineChars="0"/>
        <w:jc w:val="center"/>
        <w:rPr>
          <w:rFonts w:hint="default" w:ascii="Times New Roman" w:hAnsi="Times New Roman" w:cs="Times New Roman"/>
          <w:b w:val="0"/>
          <w:bCs w:val="0"/>
          <w:i/>
          <w:iCs/>
          <w:sz w:val="26"/>
          <w:szCs w:val="26"/>
        </w:rPr>
      </w:pPr>
    </w:p>
    <w:p>
      <w:pPr>
        <w:keepNext w:val="0"/>
        <w:keepLines w:val="0"/>
        <w:pageBreakBefore w:val="0"/>
        <w:kinsoku/>
        <w:wordWrap/>
        <w:overflowPunct/>
        <w:topLinePunct w:val="0"/>
        <w:autoSpaceDE/>
        <w:autoSpaceDN/>
        <w:bidi w:val="0"/>
        <w:adjustRightInd/>
        <w:snapToGrid/>
        <w:spacing w:beforeAutospacing="0" w:line="26" w:lineRule="atLeast"/>
        <w:ind w:left="0" w:leftChars="0" w:hanging="3" w:firstLineChars="0"/>
        <w:jc w:val="center"/>
        <w:rPr>
          <w:rFonts w:hint="default" w:ascii="Times New Roman" w:hAnsi="Times New Roman" w:cs="Times New Roman"/>
          <w:b w:val="0"/>
          <w:bCs w:val="0"/>
          <w:i/>
          <w:iCs/>
          <w:sz w:val="26"/>
          <w:szCs w:val="26"/>
        </w:rPr>
      </w:pPr>
      <w:r>
        <w:rPr>
          <w:rFonts w:hint="default" w:ascii="Times New Roman" w:hAnsi="Times New Roman" w:cs="Times New Roman"/>
          <w:b w:val="0"/>
          <w:bCs w:val="0"/>
          <w:i/>
          <w:iCs/>
          <w:sz w:val="26"/>
          <w:szCs w:val="26"/>
        </w:rPr>
        <w:t>Hình 1 : Entity Relationship Diagram</w:t>
      </w:r>
    </w:p>
    <w:p>
      <w:pPr>
        <w:keepNext w:val="0"/>
        <w:keepLines w:val="0"/>
        <w:pageBreakBefore w:val="0"/>
        <w:kinsoku/>
        <w:wordWrap/>
        <w:overflowPunct/>
        <w:topLinePunct w:val="0"/>
        <w:autoSpaceDE/>
        <w:autoSpaceDN/>
        <w:bidi w:val="0"/>
        <w:adjustRightInd/>
        <w:snapToGrid/>
        <w:spacing w:beforeAutospacing="0" w:line="26" w:lineRule="atLeast"/>
        <w:ind w:left="0" w:leftChars="0" w:hanging="3" w:firstLineChars="0"/>
        <w:jc w:val="center"/>
        <w:rPr>
          <w:rFonts w:hint="default" w:ascii="Times New Roman" w:hAnsi="Times New Roman" w:cs="Times New Roman"/>
          <w:b w:val="0"/>
          <w:bCs w:val="0"/>
          <w:i/>
          <w:iCs/>
          <w:sz w:val="26"/>
          <w:szCs w:val="26"/>
        </w:rPr>
      </w:pPr>
    </w:p>
    <w:p>
      <w:pPr>
        <w:keepNext w:val="0"/>
        <w:keepLines w:val="0"/>
        <w:pageBreakBefore w:val="0"/>
        <w:kinsoku/>
        <w:wordWrap/>
        <w:overflowPunct/>
        <w:topLinePunct w:val="0"/>
        <w:autoSpaceDE/>
        <w:autoSpaceDN/>
        <w:bidi w:val="0"/>
        <w:adjustRightInd/>
        <w:snapToGrid/>
        <w:spacing w:beforeAutospacing="0" w:line="26" w:lineRule="atLeast"/>
        <w:ind w:left="0" w:leftChars="0" w:hanging="3" w:firstLineChars="0"/>
        <w:jc w:val="center"/>
        <w:rPr>
          <w:rFonts w:hint="default" w:ascii="Times New Roman" w:hAnsi="Times New Roman" w:cs="Times New Roman"/>
          <w:b w:val="0"/>
          <w:bCs w:val="0"/>
          <w:i/>
          <w:iCs/>
          <w:sz w:val="26"/>
          <w:szCs w:val="26"/>
        </w:rPr>
      </w:pPr>
    </w:p>
    <w:p>
      <w:pPr>
        <w:keepNext w:val="0"/>
        <w:keepLines w:val="0"/>
        <w:pageBreakBefore w:val="0"/>
        <w:kinsoku/>
        <w:wordWrap/>
        <w:overflowPunct/>
        <w:topLinePunct w:val="0"/>
        <w:autoSpaceDE/>
        <w:autoSpaceDN/>
        <w:bidi w:val="0"/>
        <w:adjustRightInd/>
        <w:snapToGrid/>
        <w:spacing w:beforeAutospacing="0" w:line="26" w:lineRule="atLeast"/>
        <w:ind w:left="0" w:leftChars="0" w:hanging="3" w:firstLineChars="0"/>
        <w:jc w:val="center"/>
        <w:rPr>
          <w:rFonts w:hint="default" w:ascii="Times New Roman" w:hAnsi="Times New Roman" w:cs="Times New Roman"/>
          <w:b w:val="0"/>
          <w:bCs w:val="0"/>
          <w:i/>
          <w:iCs/>
          <w:sz w:val="26"/>
          <w:szCs w:val="26"/>
        </w:rPr>
      </w:pPr>
    </w:p>
    <w:p>
      <w:pPr>
        <w:keepNext w:val="0"/>
        <w:keepLines w:val="0"/>
        <w:pageBreakBefore w:val="0"/>
        <w:kinsoku/>
        <w:wordWrap/>
        <w:overflowPunct/>
        <w:topLinePunct w:val="0"/>
        <w:autoSpaceDE/>
        <w:autoSpaceDN/>
        <w:bidi w:val="0"/>
        <w:adjustRightInd/>
        <w:snapToGrid/>
        <w:spacing w:beforeAutospacing="0" w:line="26" w:lineRule="atLeast"/>
        <w:ind w:left="0" w:leftChars="0" w:hanging="3" w:firstLineChars="0"/>
        <w:jc w:val="center"/>
        <w:rPr>
          <w:rFonts w:hint="default" w:ascii="Times New Roman" w:hAnsi="Times New Roman" w:cs="Times New Roman"/>
          <w:b w:val="0"/>
          <w:bCs w:val="0"/>
          <w:i/>
          <w:iCs/>
          <w:sz w:val="26"/>
          <w:szCs w:val="26"/>
        </w:rPr>
      </w:pPr>
    </w:p>
    <w:p>
      <w:pPr>
        <w:keepNext w:val="0"/>
        <w:keepLines w:val="0"/>
        <w:pageBreakBefore w:val="0"/>
        <w:kinsoku/>
        <w:wordWrap/>
        <w:overflowPunct/>
        <w:topLinePunct w:val="0"/>
        <w:autoSpaceDE/>
        <w:autoSpaceDN/>
        <w:bidi w:val="0"/>
        <w:adjustRightInd/>
        <w:snapToGrid/>
        <w:spacing w:beforeAutospacing="0" w:line="26" w:lineRule="atLeast"/>
        <w:ind w:left="0" w:leftChars="0" w:hanging="3" w:firstLineChars="0"/>
        <w:jc w:val="center"/>
        <w:rPr>
          <w:rFonts w:hint="default" w:ascii="Times New Roman" w:hAnsi="Times New Roman" w:cs="Times New Roman"/>
          <w:b w:val="0"/>
          <w:bCs w:val="0"/>
          <w:i/>
          <w:iCs/>
          <w:sz w:val="26"/>
          <w:szCs w:val="26"/>
        </w:rPr>
      </w:pPr>
    </w:p>
    <w:p>
      <w:pPr>
        <w:keepNext w:val="0"/>
        <w:keepLines w:val="0"/>
        <w:pageBreakBefore w:val="0"/>
        <w:kinsoku/>
        <w:wordWrap/>
        <w:overflowPunct/>
        <w:topLinePunct w:val="0"/>
        <w:autoSpaceDE/>
        <w:autoSpaceDN/>
        <w:bidi w:val="0"/>
        <w:adjustRightInd/>
        <w:snapToGrid/>
        <w:spacing w:beforeAutospacing="0" w:line="26" w:lineRule="atLeast"/>
        <w:ind w:left="0" w:leftChars="0" w:hanging="3" w:firstLineChars="0"/>
        <w:jc w:val="center"/>
        <w:rPr>
          <w:rFonts w:hint="default" w:ascii="Times New Roman" w:hAnsi="Times New Roman" w:cs="Times New Roman"/>
          <w:b w:val="0"/>
          <w:bCs w:val="0"/>
          <w:i/>
          <w:iCs/>
          <w:sz w:val="26"/>
          <w:szCs w:val="26"/>
        </w:rPr>
      </w:pPr>
    </w:p>
    <w:p>
      <w:pPr>
        <w:keepNext w:val="0"/>
        <w:keepLines w:val="0"/>
        <w:pageBreakBefore w:val="0"/>
        <w:kinsoku/>
        <w:wordWrap/>
        <w:overflowPunct/>
        <w:topLinePunct w:val="0"/>
        <w:autoSpaceDE/>
        <w:autoSpaceDN/>
        <w:bidi w:val="0"/>
        <w:adjustRightInd/>
        <w:snapToGrid/>
        <w:spacing w:beforeAutospacing="0" w:line="26" w:lineRule="atLeast"/>
        <w:ind w:left="0" w:leftChars="0" w:hanging="3" w:firstLineChars="0"/>
        <w:jc w:val="center"/>
        <w:rPr>
          <w:rFonts w:hint="default" w:ascii="Times New Roman" w:hAnsi="Times New Roman" w:cs="Times New Roman"/>
          <w:b w:val="0"/>
          <w:bCs w:val="0"/>
          <w:i/>
          <w:iCs/>
          <w:sz w:val="26"/>
          <w:szCs w:val="26"/>
        </w:rPr>
      </w:pPr>
    </w:p>
    <w:p>
      <w:pPr>
        <w:keepNext w:val="0"/>
        <w:keepLines w:val="0"/>
        <w:pageBreakBefore w:val="0"/>
        <w:kinsoku/>
        <w:wordWrap/>
        <w:overflowPunct/>
        <w:topLinePunct w:val="0"/>
        <w:autoSpaceDE/>
        <w:autoSpaceDN/>
        <w:bidi w:val="0"/>
        <w:adjustRightInd/>
        <w:snapToGrid/>
        <w:spacing w:beforeAutospacing="0" w:line="26" w:lineRule="atLeast"/>
        <w:ind w:left="0" w:leftChars="0" w:hanging="3" w:firstLineChars="0"/>
        <w:jc w:val="center"/>
        <w:rPr>
          <w:rFonts w:hint="default" w:ascii="Times New Roman" w:hAnsi="Times New Roman" w:cs="Times New Roman"/>
          <w:b w:val="0"/>
          <w:bCs w:val="0"/>
          <w:i/>
          <w:iCs/>
          <w:sz w:val="26"/>
          <w:szCs w:val="26"/>
        </w:rPr>
      </w:pPr>
    </w:p>
    <w:p>
      <w:pPr>
        <w:keepNext w:val="0"/>
        <w:keepLines w:val="0"/>
        <w:pageBreakBefore w:val="0"/>
        <w:kinsoku/>
        <w:wordWrap/>
        <w:overflowPunct/>
        <w:topLinePunct w:val="0"/>
        <w:autoSpaceDE/>
        <w:autoSpaceDN/>
        <w:bidi w:val="0"/>
        <w:adjustRightInd/>
        <w:snapToGrid/>
        <w:spacing w:beforeAutospacing="0" w:line="26" w:lineRule="atLeast"/>
        <w:ind w:left="0" w:leftChars="0" w:hanging="3" w:firstLineChars="0"/>
        <w:jc w:val="center"/>
        <w:rPr>
          <w:rFonts w:hint="default" w:ascii="Times New Roman" w:hAnsi="Times New Roman" w:cs="Times New Roman"/>
          <w:b w:val="0"/>
          <w:bCs w:val="0"/>
          <w:i/>
          <w:iCs/>
          <w:sz w:val="26"/>
          <w:szCs w:val="26"/>
        </w:rPr>
      </w:pPr>
    </w:p>
    <w:p>
      <w:pPr>
        <w:keepNext w:val="0"/>
        <w:keepLines w:val="0"/>
        <w:pageBreakBefore w:val="0"/>
        <w:kinsoku/>
        <w:wordWrap/>
        <w:overflowPunct/>
        <w:topLinePunct w:val="0"/>
        <w:autoSpaceDE/>
        <w:autoSpaceDN/>
        <w:bidi w:val="0"/>
        <w:adjustRightInd/>
        <w:snapToGrid/>
        <w:spacing w:beforeAutospacing="0" w:line="26" w:lineRule="atLeast"/>
        <w:ind w:left="0" w:leftChars="0" w:hanging="3" w:firstLineChars="0"/>
        <w:jc w:val="center"/>
        <w:rPr>
          <w:rFonts w:hint="default" w:ascii="Times New Roman" w:hAnsi="Times New Roman" w:cs="Times New Roman"/>
          <w:b w:val="0"/>
          <w:bCs w:val="0"/>
          <w:i/>
          <w:iCs/>
          <w:sz w:val="26"/>
          <w:szCs w:val="26"/>
        </w:rPr>
      </w:pPr>
    </w:p>
    <w:p>
      <w:pPr>
        <w:keepNext w:val="0"/>
        <w:keepLines w:val="0"/>
        <w:pageBreakBefore w:val="0"/>
        <w:kinsoku/>
        <w:wordWrap/>
        <w:overflowPunct/>
        <w:topLinePunct w:val="0"/>
        <w:autoSpaceDE/>
        <w:autoSpaceDN/>
        <w:bidi w:val="0"/>
        <w:adjustRightInd/>
        <w:snapToGrid/>
        <w:spacing w:beforeAutospacing="0" w:line="26" w:lineRule="atLeast"/>
        <w:ind w:left="0" w:leftChars="0" w:hanging="3" w:firstLineChars="0"/>
        <w:jc w:val="center"/>
        <w:rPr>
          <w:rFonts w:hint="default" w:ascii="Times New Roman" w:hAnsi="Times New Roman" w:cs="Times New Roman"/>
          <w:b w:val="0"/>
          <w:bCs w:val="0"/>
          <w:i/>
          <w:iCs/>
          <w:sz w:val="26"/>
          <w:szCs w:val="26"/>
        </w:rPr>
      </w:pPr>
    </w:p>
    <w:p>
      <w:pPr>
        <w:keepNext w:val="0"/>
        <w:keepLines w:val="0"/>
        <w:pageBreakBefore w:val="0"/>
        <w:kinsoku/>
        <w:wordWrap/>
        <w:overflowPunct/>
        <w:topLinePunct w:val="0"/>
        <w:autoSpaceDE/>
        <w:autoSpaceDN/>
        <w:bidi w:val="0"/>
        <w:adjustRightInd/>
        <w:snapToGrid/>
        <w:spacing w:beforeAutospacing="0" w:line="26" w:lineRule="atLeast"/>
        <w:ind w:left="0" w:leftChars="0" w:hanging="3" w:firstLineChars="0"/>
        <w:jc w:val="center"/>
        <w:rPr>
          <w:rFonts w:hint="default" w:ascii="Times New Roman" w:hAnsi="Times New Roman" w:cs="Times New Roman"/>
          <w:b w:val="0"/>
          <w:bCs w:val="0"/>
          <w:i/>
          <w:iCs/>
          <w:sz w:val="26"/>
          <w:szCs w:val="26"/>
        </w:rPr>
      </w:pPr>
    </w:p>
    <w:p>
      <w:pPr>
        <w:keepNext w:val="0"/>
        <w:keepLines w:val="0"/>
        <w:pageBreakBefore w:val="0"/>
        <w:kinsoku/>
        <w:wordWrap/>
        <w:overflowPunct/>
        <w:topLinePunct w:val="0"/>
        <w:autoSpaceDE/>
        <w:autoSpaceDN/>
        <w:bidi w:val="0"/>
        <w:adjustRightInd/>
        <w:snapToGrid/>
        <w:spacing w:beforeAutospacing="0" w:line="26" w:lineRule="atLeast"/>
        <w:ind w:left="0" w:leftChars="0" w:hanging="3" w:firstLineChars="0"/>
        <w:jc w:val="center"/>
        <w:rPr>
          <w:rFonts w:hint="default" w:ascii="Times New Roman" w:hAnsi="Times New Roman" w:cs="Times New Roman"/>
          <w:b w:val="0"/>
          <w:bCs w:val="0"/>
          <w:i/>
          <w:iCs/>
          <w:sz w:val="26"/>
          <w:szCs w:val="26"/>
        </w:rPr>
      </w:pPr>
    </w:p>
    <w:p>
      <w:pPr>
        <w:keepNext w:val="0"/>
        <w:keepLines w:val="0"/>
        <w:pageBreakBefore w:val="0"/>
        <w:kinsoku/>
        <w:wordWrap/>
        <w:overflowPunct/>
        <w:topLinePunct w:val="0"/>
        <w:autoSpaceDE/>
        <w:autoSpaceDN/>
        <w:bidi w:val="0"/>
        <w:adjustRightInd/>
        <w:snapToGrid/>
        <w:spacing w:beforeAutospacing="0" w:line="26" w:lineRule="atLeast"/>
        <w:ind w:left="0" w:leftChars="0" w:hanging="3" w:firstLineChars="0"/>
        <w:jc w:val="center"/>
        <w:rPr>
          <w:rFonts w:hint="default" w:ascii="Times New Roman" w:hAnsi="Times New Roman" w:cs="Times New Roman"/>
          <w:b w:val="0"/>
          <w:bCs w:val="0"/>
          <w:i/>
          <w:iCs/>
          <w:sz w:val="26"/>
          <w:szCs w:val="26"/>
        </w:rPr>
      </w:pPr>
    </w:p>
    <w:p>
      <w:pPr>
        <w:keepNext w:val="0"/>
        <w:keepLines w:val="0"/>
        <w:pageBreakBefore w:val="0"/>
        <w:kinsoku/>
        <w:wordWrap/>
        <w:overflowPunct/>
        <w:topLinePunct w:val="0"/>
        <w:autoSpaceDE/>
        <w:autoSpaceDN/>
        <w:bidi w:val="0"/>
        <w:adjustRightInd/>
        <w:snapToGrid/>
        <w:spacing w:beforeAutospacing="0" w:line="26" w:lineRule="atLeast"/>
        <w:ind w:left="0" w:leftChars="0" w:hanging="3" w:firstLineChars="0"/>
        <w:jc w:val="center"/>
        <w:rPr>
          <w:rFonts w:hint="default" w:ascii="Times New Roman" w:hAnsi="Times New Roman" w:cs="Times New Roman"/>
          <w:b w:val="0"/>
          <w:bCs w:val="0"/>
          <w:i/>
          <w:iCs/>
          <w:sz w:val="26"/>
          <w:szCs w:val="26"/>
        </w:rPr>
      </w:pPr>
    </w:p>
    <w:p>
      <w:pPr>
        <w:keepNext w:val="0"/>
        <w:keepLines w:val="0"/>
        <w:pageBreakBefore w:val="0"/>
        <w:kinsoku/>
        <w:wordWrap/>
        <w:overflowPunct/>
        <w:topLinePunct w:val="0"/>
        <w:autoSpaceDE/>
        <w:autoSpaceDN/>
        <w:bidi w:val="0"/>
        <w:adjustRightInd/>
        <w:snapToGrid/>
        <w:spacing w:beforeAutospacing="0" w:line="26" w:lineRule="atLeast"/>
        <w:ind w:left="0" w:leftChars="0" w:hanging="3" w:firstLineChars="0"/>
        <w:jc w:val="center"/>
        <w:rPr>
          <w:rFonts w:hint="default" w:ascii="Times New Roman" w:hAnsi="Times New Roman" w:cs="Times New Roman"/>
          <w:b w:val="0"/>
          <w:bCs w:val="0"/>
          <w:i/>
          <w:iCs/>
          <w:sz w:val="26"/>
          <w:szCs w:val="26"/>
        </w:rPr>
      </w:pPr>
    </w:p>
    <w:p>
      <w:pPr>
        <w:keepNext w:val="0"/>
        <w:keepLines w:val="0"/>
        <w:pageBreakBefore w:val="0"/>
        <w:kinsoku/>
        <w:wordWrap/>
        <w:overflowPunct/>
        <w:topLinePunct w:val="0"/>
        <w:autoSpaceDE/>
        <w:autoSpaceDN/>
        <w:bidi w:val="0"/>
        <w:adjustRightInd/>
        <w:snapToGrid/>
        <w:spacing w:beforeAutospacing="0" w:line="26" w:lineRule="atLeast"/>
        <w:ind w:left="0" w:leftChars="0" w:hanging="3" w:firstLineChars="0"/>
        <w:jc w:val="center"/>
        <w:rPr>
          <w:rFonts w:hint="default" w:ascii="Times New Roman" w:hAnsi="Times New Roman" w:cs="Times New Roman"/>
          <w:b w:val="0"/>
          <w:bCs w:val="0"/>
          <w:i/>
          <w:iCs/>
          <w:sz w:val="26"/>
          <w:szCs w:val="26"/>
        </w:rPr>
      </w:pPr>
    </w:p>
    <w:p>
      <w:pPr>
        <w:keepNext w:val="0"/>
        <w:keepLines w:val="0"/>
        <w:pageBreakBefore w:val="0"/>
        <w:kinsoku/>
        <w:wordWrap/>
        <w:overflowPunct/>
        <w:topLinePunct w:val="0"/>
        <w:autoSpaceDE/>
        <w:autoSpaceDN/>
        <w:bidi w:val="0"/>
        <w:adjustRightInd/>
        <w:snapToGrid/>
        <w:spacing w:beforeAutospacing="0" w:line="26" w:lineRule="atLeast"/>
        <w:ind w:left="0" w:leftChars="0" w:hanging="3" w:firstLineChars="0"/>
        <w:jc w:val="center"/>
        <w:rPr>
          <w:rFonts w:hint="default" w:ascii="Times New Roman" w:hAnsi="Times New Roman" w:cs="Times New Roman"/>
          <w:b w:val="0"/>
          <w:bCs w:val="0"/>
          <w:i/>
          <w:iCs/>
          <w:sz w:val="26"/>
          <w:szCs w:val="26"/>
        </w:rPr>
      </w:pPr>
    </w:p>
    <w:p>
      <w:pPr>
        <w:keepNext w:val="0"/>
        <w:keepLines w:val="0"/>
        <w:pageBreakBefore w:val="0"/>
        <w:kinsoku/>
        <w:wordWrap/>
        <w:overflowPunct/>
        <w:topLinePunct w:val="0"/>
        <w:autoSpaceDE/>
        <w:autoSpaceDN/>
        <w:bidi w:val="0"/>
        <w:adjustRightInd/>
        <w:snapToGrid/>
        <w:spacing w:beforeAutospacing="0" w:line="26" w:lineRule="atLeast"/>
        <w:jc w:val="both"/>
        <w:rPr>
          <w:rFonts w:hint="default" w:ascii="Times New Roman" w:hAnsi="Times New Roman" w:cs="Times New Roman"/>
          <w:b w:val="0"/>
          <w:bCs w:val="0"/>
          <w:i/>
          <w:iCs/>
          <w:sz w:val="26"/>
          <w:szCs w:val="26"/>
        </w:rPr>
      </w:pPr>
    </w:p>
    <w:p>
      <w:pPr>
        <w:keepNext w:val="0"/>
        <w:keepLines w:val="0"/>
        <w:pageBreakBefore w:val="0"/>
        <w:kinsoku/>
        <w:wordWrap/>
        <w:overflowPunct/>
        <w:topLinePunct w:val="0"/>
        <w:autoSpaceDE/>
        <w:autoSpaceDN/>
        <w:bidi w:val="0"/>
        <w:adjustRightInd/>
        <w:snapToGrid/>
        <w:spacing w:beforeAutospacing="0" w:line="26" w:lineRule="atLeast"/>
        <w:jc w:val="both"/>
        <w:rPr>
          <w:rFonts w:hint="default" w:ascii="Times New Roman" w:hAnsi="Times New Roman" w:cs="Times New Roman"/>
          <w:b w:val="0"/>
          <w:bCs w:val="0"/>
          <w:i/>
          <w:iCs/>
          <w:sz w:val="26"/>
          <w:szCs w:val="26"/>
        </w:rPr>
      </w:pPr>
    </w:p>
    <w:p>
      <w:pPr>
        <w:pStyle w:val="249"/>
        <w:keepNext w:val="0"/>
        <w:keepLines w:val="0"/>
        <w:pageBreakBefore w:val="0"/>
        <w:numPr>
          <w:ilvl w:val="0"/>
          <w:numId w:val="15"/>
        </w:numPr>
        <w:kinsoku/>
        <w:wordWrap/>
        <w:overflowPunct/>
        <w:topLinePunct w:val="0"/>
        <w:autoSpaceDE/>
        <w:autoSpaceDN/>
        <w:bidi w:val="0"/>
        <w:adjustRightInd/>
        <w:snapToGrid/>
        <w:spacing w:beforeAutospacing="0" w:line="26" w:lineRule="atLeast"/>
        <w:ind w:left="0" w:leftChars="0" w:hanging="3"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Sơ đồ lớp ( Class Diagram )</w:t>
      </w:r>
    </w:p>
    <w:p>
      <w:pPr>
        <w:pStyle w:val="249"/>
        <w:keepNext w:val="0"/>
        <w:keepLines w:val="0"/>
        <w:pageBreakBefore w:val="0"/>
        <w:numPr>
          <w:ilvl w:val="0"/>
          <w:numId w:val="0"/>
        </w:numPr>
        <w:kinsoku/>
        <w:wordWrap/>
        <w:overflowPunct/>
        <w:topLinePunct w:val="0"/>
        <w:autoSpaceDE/>
        <w:autoSpaceDN/>
        <w:bidi w:val="0"/>
        <w:adjustRightInd/>
        <w:snapToGrid/>
        <w:spacing w:beforeAutospacing="0" w:line="26" w:lineRule="atLeast"/>
        <w:rPr>
          <w:rFonts w:hint="default" w:ascii="Times New Roman" w:hAnsi="Times New Roman" w:cs="Times New Roman"/>
          <w:b/>
          <w:bCs/>
          <w:sz w:val="26"/>
          <w:szCs w:val="26"/>
        </w:rPr>
      </w:pPr>
    </w:p>
    <w:p>
      <w:pPr>
        <w:pStyle w:val="249"/>
        <w:keepNext w:val="0"/>
        <w:keepLines w:val="0"/>
        <w:pageBreakBefore w:val="0"/>
        <w:numPr>
          <w:ilvl w:val="0"/>
          <w:numId w:val="0"/>
        </w:numPr>
        <w:kinsoku/>
        <w:wordWrap/>
        <w:overflowPunct/>
        <w:topLinePunct w:val="0"/>
        <w:autoSpaceDE/>
        <w:autoSpaceDN/>
        <w:bidi w:val="0"/>
        <w:adjustRightInd/>
        <w:snapToGrid/>
        <w:spacing w:beforeAutospacing="0" w:line="26" w:lineRule="atLeast"/>
        <w:ind w:left="0" w:leftChars="0" w:hanging="3" w:firstLineChars="0"/>
        <w:rPr>
          <w:rFonts w:hint="default" w:ascii="Times New Roman" w:hAnsi="Times New Roman" w:cs="Times New Roman"/>
          <w:b/>
          <w:bCs/>
          <w:sz w:val="26"/>
          <w:szCs w:val="26"/>
        </w:rPr>
      </w:pPr>
    </w:p>
    <w:p>
      <w:pPr>
        <w:pStyle w:val="249"/>
        <w:keepNext w:val="0"/>
        <w:keepLines w:val="0"/>
        <w:pageBreakBefore w:val="0"/>
        <w:numPr>
          <w:ilvl w:val="0"/>
          <w:numId w:val="0"/>
        </w:numPr>
        <w:kinsoku/>
        <w:wordWrap/>
        <w:overflowPunct/>
        <w:topLinePunct w:val="0"/>
        <w:autoSpaceDE/>
        <w:autoSpaceDN/>
        <w:bidi w:val="0"/>
        <w:adjustRightInd/>
        <w:snapToGrid/>
        <w:spacing w:beforeAutospacing="0" w:line="26" w:lineRule="atLeast"/>
        <w:ind w:left="0" w:leftChars="0" w:hanging="3" w:firstLineChars="0"/>
      </w:pPr>
      <w:r>
        <w:drawing>
          <wp:inline distT="0" distB="0" distL="114300" distR="114300">
            <wp:extent cx="5576570" cy="4794885"/>
            <wp:effectExtent l="0" t="0" r="5080" b="5715"/>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pic:cNvPicPr>
                      <a:picLocks noChangeAspect="1"/>
                    </pic:cNvPicPr>
                  </pic:nvPicPr>
                  <pic:blipFill>
                    <a:blip r:embed="rId5"/>
                    <a:stretch>
                      <a:fillRect/>
                    </a:stretch>
                  </pic:blipFill>
                  <pic:spPr>
                    <a:xfrm>
                      <a:off x="0" y="0"/>
                      <a:ext cx="5576570" cy="4794885"/>
                    </a:xfrm>
                    <a:prstGeom prst="rect">
                      <a:avLst/>
                    </a:prstGeom>
                    <a:noFill/>
                    <a:ln>
                      <a:noFill/>
                    </a:ln>
                  </pic:spPr>
                </pic:pic>
              </a:graphicData>
            </a:graphic>
          </wp:inline>
        </w:drawing>
      </w:r>
    </w:p>
    <w:p>
      <w:pPr>
        <w:pStyle w:val="249"/>
        <w:keepNext w:val="0"/>
        <w:keepLines w:val="0"/>
        <w:pageBreakBefore w:val="0"/>
        <w:numPr>
          <w:ilvl w:val="0"/>
          <w:numId w:val="0"/>
        </w:numPr>
        <w:kinsoku/>
        <w:wordWrap/>
        <w:overflowPunct/>
        <w:topLinePunct w:val="0"/>
        <w:autoSpaceDE/>
        <w:autoSpaceDN/>
        <w:bidi w:val="0"/>
        <w:adjustRightInd/>
        <w:snapToGrid/>
        <w:spacing w:beforeAutospacing="0" w:line="26" w:lineRule="atLeast"/>
        <w:ind w:left="0" w:leftChars="0" w:hanging="3" w:firstLineChars="0"/>
        <w:rPr>
          <w:rFonts w:hint="default"/>
        </w:rPr>
      </w:pPr>
    </w:p>
    <w:p>
      <w:pPr>
        <w:pStyle w:val="249"/>
        <w:keepNext w:val="0"/>
        <w:keepLines w:val="0"/>
        <w:pageBreakBefore w:val="0"/>
        <w:numPr>
          <w:ilvl w:val="0"/>
          <w:numId w:val="0"/>
        </w:numPr>
        <w:kinsoku/>
        <w:wordWrap/>
        <w:overflowPunct/>
        <w:topLinePunct w:val="0"/>
        <w:autoSpaceDE/>
        <w:autoSpaceDN/>
        <w:bidi w:val="0"/>
        <w:adjustRightInd/>
        <w:snapToGrid/>
        <w:spacing w:beforeAutospacing="0" w:line="26" w:lineRule="atLeast"/>
        <w:ind w:left="0" w:leftChars="0" w:hanging="3" w:firstLineChars="0"/>
        <w:rPr>
          <w:rFonts w:hint="default" w:ascii="Times New Roman" w:hAnsi="Times New Roman" w:cs="Times New Roman"/>
          <w:b w:val="0"/>
          <w:bCs w:val="0"/>
          <w:i/>
          <w:iCs/>
          <w:sz w:val="26"/>
          <w:szCs w:val="26"/>
        </w:rPr>
      </w:pPr>
      <w:r>
        <w:rPr>
          <w:rFonts w:hint="default" w:ascii="Times New Roman" w:hAnsi="Times New Roman" w:cs="Times New Roman"/>
          <w:sz w:val="26"/>
          <w:szCs w:val="26"/>
          <w:lang w:val="en-US"/>
        </w:rPr>
        <w:tab/>
      </w:r>
      <w:r>
        <w:rPr>
          <w:rFonts w:hint="default" w:ascii="Times New Roman" w:hAnsi="Times New Roman" w:cs="Times New Roman"/>
          <w:sz w:val="26"/>
          <w:szCs w:val="26"/>
          <w:lang w:val="en-US"/>
        </w:rPr>
        <w:tab/>
      </w:r>
      <w:r>
        <w:rPr>
          <w:rFonts w:hint="default" w:ascii="Times New Roman" w:hAnsi="Times New Roman" w:cs="Times New Roman"/>
          <w:sz w:val="26"/>
          <w:szCs w:val="26"/>
          <w:lang w:val="en-US"/>
        </w:rPr>
        <w:tab/>
      </w:r>
      <w:r>
        <w:rPr>
          <w:rFonts w:hint="default" w:ascii="Times New Roman" w:hAnsi="Times New Roman" w:cs="Times New Roman"/>
          <w:sz w:val="26"/>
          <w:szCs w:val="26"/>
          <w:lang w:val="en-US"/>
        </w:rPr>
        <w:tab/>
      </w:r>
      <w:r>
        <w:rPr>
          <w:rFonts w:hint="default" w:ascii="Times New Roman" w:hAnsi="Times New Roman" w:cs="Times New Roman"/>
          <w:sz w:val="26"/>
          <w:szCs w:val="26"/>
          <w:lang w:val="en-US"/>
        </w:rPr>
        <w:tab/>
      </w:r>
      <w:r>
        <w:rPr>
          <w:rFonts w:hint="default" w:ascii="Times New Roman" w:hAnsi="Times New Roman" w:cs="Times New Roman"/>
          <w:b w:val="0"/>
          <w:bCs w:val="0"/>
          <w:i/>
          <w:iCs/>
          <w:sz w:val="26"/>
          <w:szCs w:val="26"/>
        </w:rPr>
        <w:t>Hình 2 :</w:t>
      </w:r>
      <w:r>
        <w:rPr>
          <w:rFonts w:hint="default" w:ascii="Times New Roman" w:hAnsi="Times New Roman" w:cs="Times New Roman"/>
          <w:b w:val="0"/>
          <w:bCs w:val="0"/>
          <w:i/>
          <w:iCs/>
          <w:sz w:val="26"/>
          <w:szCs w:val="26"/>
          <w:lang w:val="en-US"/>
        </w:rPr>
        <w:t xml:space="preserve"> </w:t>
      </w:r>
      <w:r>
        <w:rPr>
          <w:rFonts w:hint="default" w:ascii="Times New Roman" w:hAnsi="Times New Roman" w:cs="Times New Roman"/>
          <w:b w:val="0"/>
          <w:bCs w:val="0"/>
          <w:i/>
          <w:iCs/>
          <w:sz w:val="26"/>
          <w:szCs w:val="26"/>
        </w:rPr>
        <w:t>Class Diagram</w:t>
      </w:r>
    </w:p>
    <w:p>
      <w:pPr>
        <w:pStyle w:val="249"/>
        <w:keepNext w:val="0"/>
        <w:keepLines w:val="0"/>
        <w:pageBreakBefore w:val="0"/>
        <w:numPr>
          <w:ilvl w:val="0"/>
          <w:numId w:val="0"/>
        </w:numPr>
        <w:kinsoku/>
        <w:wordWrap/>
        <w:overflowPunct/>
        <w:topLinePunct w:val="0"/>
        <w:autoSpaceDE/>
        <w:autoSpaceDN/>
        <w:bidi w:val="0"/>
        <w:adjustRightInd/>
        <w:snapToGrid/>
        <w:spacing w:beforeAutospacing="0" w:line="26" w:lineRule="atLeast"/>
        <w:ind w:left="0" w:leftChars="0" w:hanging="3" w:firstLineChars="0"/>
        <w:rPr>
          <w:rFonts w:hint="default" w:ascii="Times New Roman" w:hAnsi="Times New Roman" w:cs="Times New Roman"/>
          <w:b w:val="0"/>
          <w:bCs w:val="0"/>
          <w:i/>
          <w:iCs/>
          <w:sz w:val="26"/>
          <w:szCs w:val="26"/>
        </w:rPr>
      </w:pPr>
    </w:p>
    <w:p>
      <w:pPr>
        <w:pStyle w:val="249"/>
        <w:keepNext w:val="0"/>
        <w:keepLines w:val="0"/>
        <w:pageBreakBefore w:val="0"/>
        <w:numPr>
          <w:ilvl w:val="0"/>
          <w:numId w:val="0"/>
        </w:numPr>
        <w:kinsoku/>
        <w:wordWrap/>
        <w:overflowPunct/>
        <w:topLinePunct w:val="0"/>
        <w:autoSpaceDE/>
        <w:autoSpaceDN/>
        <w:bidi w:val="0"/>
        <w:adjustRightInd/>
        <w:snapToGrid/>
        <w:spacing w:beforeAutospacing="0" w:line="26" w:lineRule="atLeast"/>
        <w:ind w:left="0" w:leftChars="0" w:hanging="3" w:firstLineChars="0"/>
        <w:rPr>
          <w:rFonts w:hint="default" w:ascii="Times New Roman" w:hAnsi="Times New Roman" w:cs="Times New Roman"/>
          <w:b w:val="0"/>
          <w:bCs w:val="0"/>
          <w:i/>
          <w:iCs/>
          <w:sz w:val="26"/>
          <w:szCs w:val="26"/>
        </w:rPr>
      </w:pPr>
    </w:p>
    <w:p>
      <w:pPr>
        <w:pStyle w:val="249"/>
        <w:keepNext w:val="0"/>
        <w:keepLines w:val="0"/>
        <w:pageBreakBefore w:val="0"/>
        <w:numPr>
          <w:ilvl w:val="0"/>
          <w:numId w:val="0"/>
        </w:numPr>
        <w:kinsoku/>
        <w:wordWrap/>
        <w:overflowPunct/>
        <w:topLinePunct w:val="0"/>
        <w:autoSpaceDE/>
        <w:autoSpaceDN/>
        <w:bidi w:val="0"/>
        <w:adjustRightInd/>
        <w:snapToGrid/>
        <w:spacing w:beforeAutospacing="0" w:line="26" w:lineRule="atLeast"/>
        <w:ind w:left="0" w:leftChars="0" w:hanging="3" w:firstLineChars="0"/>
        <w:rPr>
          <w:rFonts w:hint="default" w:ascii="Times New Roman" w:hAnsi="Times New Roman" w:cs="Times New Roman"/>
          <w:b w:val="0"/>
          <w:bCs w:val="0"/>
          <w:i/>
          <w:iCs/>
          <w:sz w:val="26"/>
          <w:szCs w:val="26"/>
        </w:rPr>
      </w:pPr>
    </w:p>
    <w:p>
      <w:pPr>
        <w:pStyle w:val="249"/>
        <w:keepNext w:val="0"/>
        <w:keepLines w:val="0"/>
        <w:pageBreakBefore w:val="0"/>
        <w:numPr>
          <w:ilvl w:val="0"/>
          <w:numId w:val="0"/>
        </w:numPr>
        <w:kinsoku/>
        <w:wordWrap/>
        <w:overflowPunct/>
        <w:topLinePunct w:val="0"/>
        <w:autoSpaceDE/>
        <w:autoSpaceDN/>
        <w:bidi w:val="0"/>
        <w:adjustRightInd/>
        <w:snapToGrid/>
        <w:spacing w:beforeAutospacing="0" w:line="26" w:lineRule="atLeast"/>
        <w:ind w:left="0" w:leftChars="0" w:hanging="3" w:firstLineChars="0"/>
        <w:rPr>
          <w:rFonts w:hint="default" w:ascii="Times New Roman" w:hAnsi="Times New Roman" w:cs="Times New Roman"/>
          <w:b w:val="0"/>
          <w:bCs w:val="0"/>
          <w:i/>
          <w:iCs/>
          <w:sz w:val="26"/>
          <w:szCs w:val="26"/>
        </w:rPr>
      </w:pPr>
    </w:p>
    <w:p>
      <w:pPr>
        <w:pStyle w:val="249"/>
        <w:keepNext w:val="0"/>
        <w:keepLines w:val="0"/>
        <w:pageBreakBefore w:val="0"/>
        <w:numPr>
          <w:ilvl w:val="0"/>
          <w:numId w:val="0"/>
        </w:numPr>
        <w:kinsoku/>
        <w:wordWrap/>
        <w:overflowPunct/>
        <w:topLinePunct w:val="0"/>
        <w:autoSpaceDE/>
        <w:autoSpaceDN/>
        <w:bidi w:val="0"/>
        <w:adjustRightInd/>
        <w:snapToGrid/>
        <w:spacing w:beforeAutospacing="0" w:line="26" w:lineRule="atLeast"/>
        <w:ind w:left="0" w:leftChars="0" w:hanging="3" w:firstLineChars="0"/>
        <w:rPr>
          <w:rFonts w:hint="default" w:ascii="Times New Roman" w:hAnsi="Times New Roman" w:cs="Times New Roman"/>
          <w:b w:val="0"/>
          <w:bCs w:val="0"/>
          <w:i/>
          <w:iCs/>
          <w:sz w:val="26"/>
          <w:szCs w:val="26"/>
        </w:rPr>
      </w:pPr>
    </w:p>
    <w:p>
      <w:pPr>
        <w:pStyle w:val="249"/>
        <w:keepNext w:val="0"/>
        <w:keepLines w:val="0"/>
        <w:pageBreakBefore w:val="0"/>
        <w:numPr>
          <w:ilvl w:val="0"/>
          <w:numId w:val="0"/>
        </w:numPr>
        <w:kinsoku/>
        <w:wordWrap/>
        <w:overflowPunct/>
        <w:topLinePunct w:val="0"/>
        <w:autoSpaceDE/>
        <w:autoSpaceDN/>
        <w:bidi w:val="0"/>
        <w:adjustRightInd/>
        <w:snapToGrid/>
        <w:spacing w:beforeAutospacing="0" w:line="26" w:lineRule="atLeast"/>
        <w:ind w:left="0" w:leftChars="0" w:hanging="3" w:firstLineChars="0"/>
        <w:rPr>
          <w:rFonts w:hint="default" w:ascii="Times New Roman" w:hAnsi="Times New Roman" w:cs="Times New Roman"/>
          <w:b w:val="0"/>
          <w:bCs w:val="0"/>
          <w:i/>
          <w:iCs/>
          <w:sz w:val="26"/>
          <w:szCs w:val="26"/>
        </w:rPr>
      </w:pPr>
    </w:p>
    <w:p>
      <w:pPr>
        <w:pStyle w:val="249"/>
        <w:keepNext w:val="0"/>
        <w:keepLines w:val="0"/>
        <w:pageBreakBefore w:val="0"/>
        <w:numPr>
          <w:ilvl w:val="0"/>
          <w:numId w:val="0"/>
        </w:numPr>
        <w:kinsoku/>
        <w:wordWrap/>
        <w:overflowPunct/>
        <w:topLinePunct w:val="0"/>
        <w:autoSpaceDE/>
        <w:autoSpaceDN/>
        <w:bidi w:val="0"/>
        <w:adjustRightInd/>
        <w:snapToGrid/>
        <w:spacing w:beforeAutospacing="0" w:line="26" w:lineRule="atLeast"/>
        <w:ind w:left="0" w:leftChars="0" w:hanging="3" w:firstLineChars="0"/>
        <w:rPr>
          <w:rFonts w:hint="default" w:ascii="Times New Roman" w:hAnsi="Times New Roman" w:cs="Times New Roman"/>
          <w:b w:val="0"/>
          <w:bCs w:val="0"/>
          <w:i/>
          <w:iCs/>
          <w:sz w:val="26"/>
          <w:szCs w:val="26"/>
        </w:rPr>
      </w:pPr>
    </w:p>
    <w:p>
      <w:pPr>
        <w:pStyle w:val="249"/>
        <w:keepNext w:val="0"/>
        <w:keepLines w:val="0"/>
        <w:pageBreakBefore w:val="0"/>
        <w:numPr>
          <w:ilvl w:val="0"/>
          <w:numId w:val="0"/>
        </w:numPr>
        <w:kinsoku/>
        <w:wordWrap/>
        <w:overflowPunct/>
        <w:topLinePunct w:val="0"/>
        <w:autoSpaceDE/>
        <w:autoSpaceDN/>
        <w:bidi w:val="0"/>
        <w:adjustRightInd/>
        <w:snapToGrid/>
        <w:spacing w:beforeAutospacing="0" w:line="26" w:lineRule="atLeast"/>
        <w:ind w:left="0" w:leftChars="0" w:hanging="3" w:firstLineChars="0"/>
        <w:rPr>
          <w:rFonts w:hint="default" w:ascii="Times New Roman" w:hAnsi="Times New Roman" w:cs="Times New Roman"/>
          <w:b w:val="0"/>
          <w:bCs w:val="0"/>
          <w:i/>
          <w:iCs/>
          <w:sz w:val="26"/>
          <w:szCs w:val="26"/>
        </w:rPr>
      </w:pPr>
    </w:p>
    <w:p>
      <w:pPr>
        <w:pStyle w:val="249"/>
        <w:keepNext w:val="0"/>
        <w:keepLines w:val="0"/>
        <w:pageBreakBefore w:val="0"/>
        <w:numPr>
          <w:ilvl w:val="0"/>
          <w:numId w:val="0"/>
        </w:numPr>
        <w:kinsoku/>
        <w:wordWrap/>
        <w:overflowPunct/>
        <w:topLinePunct w:val="0"/>
        <w:autoSpaceDE/>
        <w:autoSpaceDN/>
        <w:bidi w:val="0"/>
        <w:adjustRightInd/>
        <w:snapToGrid/>
        <w:spacing w:beforeAutospacing="0" w:line="26" w:lineRule="atLeast"/>
        <w:ind w:left="0" w:leftChars="0" w:hanging="3" w:firstLineChars="0"/>
        <w:rPr>
          <w:rFonts w:hint="default" w:ascii="Times New Roman" w:hAnsi="Times New Roman" w:cs="Times New Roman"/>
          <w:b w:val="0"/>
          <w:bCs w:val="0"/>
          <w:i/>
          <w:iCs/>
          <w:sz w:val="26"/>
          <w:szCs w:val="26"/>
        </w:rPr>
      </w:pPr>
    </w:p>
    <w:p>
      <w:pPr>
        <w:pStyle w:val="249"/>
        <w:keepNext w:val="0"/>
        <w:keepLines w:val="0"/>
        <w:pageBreakBefore w:val="0"/>
        <w:numPr>
          <w:ilvl w:val="0"/>
          <w:numId w:val="0"/>
        </w:numPr>
        <w:kinsoku/>
        <w:wordWrap/>
        <w:overflowPunct/>
        <w:topLinePunct w:val="0"/>
        <w:autoSpaceDE/>
        <w:autoSpaceDN/>
        <w:bidi w:val="0"/>
        <w:adjustRightInd/>
        <w:snapToGrid/>
        <w:spacing w:beforeAutospacing="0" w:line="26" w:lineRule="atLeast"/>
        <w:ind w:left="0" w:leftChars="0" w:hanging="3" w:firstLineChars="0"/>
        <w:rPr>
          <w:rFonts w:hint="default" w:ascii="Times New Roman" w:hAnsi="Times New Roman" w:cs="Times New Roman"/>
          <w:b w:val="0"/>
          <w:bCs w:val="0"/>
          <w:i/>
          <w:iCs/>
          <w:sz w:val="26"/>
          <w:szCs w:val="26"/>
        </w:rPr>
      </w:pPr>
    </w:p>
    <w:p>
      <w:pPr>
        <w:pStyle w:val="249"/>
        <w:keepNext w:val="0"/>
        <w:keepLines w:val="0"/>
        <w:pageBreakBefore w:val="0"/>
        <w:numPr>
          <w:ilvl w:val="0"/>
          <w:numId w:val="0"/>
        </w:numPr>
        <w:kinsoku/>
        <w:wordWrap/>
        <w:overflowPunct/>
        <w:topLinePunct w:val="0"/>
        <w:autoSpaceDE/>
        <w:autoSpaceDN/>
        <w:bidi w:val="0"/>
        <w:adjustRightInd/>
        <w:snapToGrid/>
        <w:spacing w:beforeAutospacing="0" w:line="26" w:lineRule="atLeast"/>
        <w:ind w:left="0" w:leftChars="0" w:hanging="3" w:firstLineChars="0"/>
        <w:rPr>
          <w:rFonts w:hint="default" w:ascii="Times New Roman" w:hAnsi="Times New Roman" w:cs="Times New Roman"/>
          <w:b w:val="0"/>
          <w:bCs w:val="0"/>
          <w:i/>
          <w:iCs/>
          <w:sz w:val="26"/>
          <w:szCs w:val="26"/>
        </w:rPr>
      </w:pPr>
    </w:p>
    <w:p>
      <w:pPr>
        <w:pStyle w:val="249"/>
        <w:keepNext w:val="0"/>
        <w:keepLines w:val="0"/>
        <w:pageBreakBefore w:val="0"/>
        <w:numPr>
          <w:ilvl w:val="0"/>
          <w:numId w:val="0"/>
        </w:numPr>
        <w:kinsoku/>
        <w:wordWrap/>
        <w:overflowPunct/>
        <w:topLinePunct w:val="0"/>
        <w:autoSpaceDE/>
        <w:autoSpaceDN/>
        <w:bidi w:val="0"/>
        <w:adjustRightInd/>
        <w:snapToGrid/>
        <w:spacing w:beforeAutospacing="0" w:line="26" w:lineRule="atLeast"/>
        <w:ind w:left="0" w:leftChars="0" w:hanging="3" w:firstLineChars="0"/>
        <w:rPr>
          <w:rFonts w:hint="default" w:ascii="Times New Roman" w:hAnsi="Times New Roman" w:cs="Times New Roman"/>
          <w:b w:val="0"/>
          <w:bCs w:val="0"/>
          <w:i/>
          <w:iCs/>
          <w:sz w:val="26"/>
          <w:szCs w:val="26"/>
        </w:rPr>
      </w:pPr>
    </w:p>
    <w:p>
      <w:pPr>
        <w:pStyle w:val="249"/>
        <w:keepNext w:val="0"/>
        <w:keepLines w:val="0"/>
        <w:pageBreakBefore w:val="0"/>
        <w:numPr>
          <w:ilvl w:val="0"/>
          <w:numId w:val="0"/>
        </w:numPr>
        <w:kinsoku/>
        <w:wordWrap/>
        <w:overflowPunct/>
        <w:topLinePunct w:val="0"/>
        <w:autoSpaceDE/>
        <w:autoSpaceDN/>
        <w:bidi w:val="0"/>
        <w:adjustRightInd/>
        <w:snapToGrid/>
        <w:spacing w:beforeAutospacing="0" w:line="26" w:lineRule="atLeast"/>
        <w:ind w:left="0" w:leftChars="0" w:hanging="3" w:firstLineChars="0"/>
        <w:rPr>
          <w:rFonts w:hint="default" w:ascii="Times New Roman" w:hAnsi="Times New Roman" w:cs="Times New Roman"/>
          <w:b w:val="0"/>
          <w:bCs w:val="0"/>
          <w:i/>
          <w:iCs/>
          <w:sz w:val="26"/>
          <w:szCs w:val="26"/>
        </w:rPr>
      </w:pPr>
    </w:p>
    <w:p>
      <w:pPr>
        <w:pStyle w:val="249"/>
        <w:keepNext w:val="0"/>
        <w:keepLines w:val="0"/>
        <w:pageBreakBefore w:val="0"/>
        <w:numPr>
          <w:ilvl w:val="0"/>
          <w:numId w:val="0"/>
        </w:numPr>
        <w:kinsoku/>
        <w:wordWrap/>
        <w:overflowPunct/>
        <w:topLinePunct w:val="0"/>
        <w:autoSpaceDE/>
        <w:autoSpaceDN/>
        <w:bidi w:val="0"/>
        <w:adjustRightInd/>
        <w:snapToGrid/>
        <w:spacing w:beforeAutospacing="0" w:line="26" w:lineRule="atLeast"/>
        <w:ind w:left="0" w:leftChars="0" w:hanging="3" w:firstLineChars="0"/>
        <w:rPr>
          <w:rFonts w:hint="default" w:ascii="Times New Roman" w:hAnsi="Times New Roman" w:cs="Times New Roman"/>
          <w:b w:val="0"/>
          <w:bCs w:val="0"/>
          <w:i/>
          <w:iCs/>
          <w:sz w:val="26"/>
          <w:szCs w:val="26"/>
        </w:rPr>
      </w:pPr>
    </w:p>
    <w:p>
      <w:pPr>
        <w:pStyle w:val="249"/>
        <w:keepNext w:val="0"/>
        <w:keepLines w:val="0"/>
        <w:pageBreakBefore w:val="0"/>
        <w:numPr>
          <w:ilvl w:val="0"/>
          <w:numId w:val="0"/>
        </w:numPr>
        <w:kinsoku/>
        <w:wordWrap/>
        <w:overflowPunct/>
        <w:topLinePunct w:val="0"/>
        <w:autoSpaceDE/>
        <w:autoSpaceDN/>
        <w:bidi w:val="0"/>
        <w:adjustRightInd/>
        <w:snapToGrid/>
        <w:spacing w:beforeAutospacing="0" w:line="26" w:lineRule="atLeast"/>
        <w:rPr>
          <w:rFonts w:hint="default" w:ascii="Times New Roman" w:hAnsi="Times New Roman" w:cs="Times New Roman"/>
          <w:b w:val="0"/>
          <w:bCs w:val="0"/>
          <w:i/>
          <w:iCs/>
          <w:sz w:val="26"/>
          <w:szCs w:val="26"/>
        </w:rPr>
      </w:pPr>
    </w:p>
    <w:p>
      <w:pPr>
        <w:pStyle w:val="249"/>
        <w:keepNext w:val="0"/>
        <w:keepLines w:val="0"/>
        <w:pageBreakBefore w:val="0"/>
        <w:numPr>
          <w:ilvl w:val="0"/>
          <w:numId w:val="0"/>
        </w:numPr>
        <w:kinsoku/>
        <w:wordWrap/>
        <w:overflowPunct/>
        <w:topLinePunct w:val="0"/>
        <w:autoSpaceDE/>
        <w:autoSpaceDN/>
        <w:bidi w:val="0"/>
        <w:adjustRightInd/>
        <w:snapToGrid/>
        <w:spacing w:beforeAutospacing="0" w:line="26" w:lineRule="atLeast"/>
        <w:rPr>
          <w:rFonts w:hint="default" w:ascii="Times New Roman" w:hAnsi="Times New Roman" w:cs="Times New Roman"/>
          <w:b w:val="0"/>
          <w:bCs w:val="0"/>
          <w:i/>
          <w:iCs/>
          <w:sz w:val="26"/>
          <w:szCs w:val="26"/>
        </w:rPr>
      </w:pPr>
    </w:p>
    <w:p>
      <w:pPr>
        <w:pStyle w:val="249"/>
        <w:keepNext w:val="0"/>
        <w:keepLines w:val="0"/>
        <w:pageBreakBefore w:val="0"/>
        <w:numPr>
          <w:ilvl w:val="0"/>
          <w:numId w:val="15"/>
        </w:numPr>
        <w:kinsoku/>
        <w:wordWrap/>
        <w:overflowPunct/>
        <w:topLinePunct w:val="0"/>
        <w:autoSpaceDE/>
        <w:autoSpaceDN/>
        <w:bidi w:val="0"/>
        <w:adjustRightInd/>
        <w:snapToGrid/>
        <w:spacing w:beforeAutospacing="0" w:line="26" w:lineRule="atLeast"/>
        <w:ind w:left="0" w:leftChars="0" w:hanging="3" w:firstLineChars="0"/>
        <w:rPr>
          <w:rFonts w:hint="default" w:ascii="Times New Roman" w:hAnsi="Times New Roman" w:cs="Times New Roman"/>
          <w:sz w:val="26"/>
          <w:szCs w:val="26"/>
        </w:rPr>
      </w:pPr>
      <w:r>
        <w:rPr>
          <w:rFonts w:hint="default" w:ascii="Times New Roman" w:hAnsi="Times New Roman" w:cs="Times New Roman"/>
          <w:b/>
          <w:bCs/>
          <w:sz w:val="26"/>
          <w:szCs w:val="26"/>
          <w:lang w:val="en-US"/>
        </w:rPr>
        <w:t>Mô Hình Use Case</w:t>
      </w:r>
    </w:p>
    <w:p>
      <w:pPr>
        <w:pStyle w:val="249"/>
        <w:keepNext w:val="0"/>
        <w:keepLines w:val="0"/>
        <w:pageBreakBefore w:val="0"/>
        <w:numPr>
          <w:ilvl w:val="0"/>
          <w:numId w:val="0"/>
        </w:numPr>
        <w:kinsoku/>
        <w:wordWrap/>
        <w:overflowPunct/>
        <w:topLinePunct w:val="0"/>
        <w:autoSpaceDE/>
        <w:autoSpaceDN/>
        <w:bidi w:val="0"/>
        <w:adjustRightInd/>
        <w:snapToGrid/>
        <w:spacing w:beforeAutospacing="0" w:line="26" w:lineRule="atLeast"/>
        <w:contextualSpacing/>
        <w:rPr>
          <w:rFonts w:hint="default" w:ascii="Times New Roman" w:hAnsi="Times New Roman" w:cs="Times New Roman"/>
          <w:sz w:val="26"/>
          <w:szCs w:val="26"/>
        </w:rPr>
      </w:pPr>
    </w:p>
    <w:p>
      <w:pPr>
        <w:pStyle w:val="249"/>
        <w:keepNext w:val="0"/>
        <w:keepLines w:val="0"/>
        <w:pageBreakBefore w:val="0"/>
        <w:numPr>
          <w:ilvl w:val="0"/>
          <w:numId w:val="0"/>
        </w:numPr>
        <w:kinsoku/>
        <w:wordWrap/>
        <w:overflowPunct/>
        <w:topLinePunct w:val="0"/>
        <w:autoSpaceDE/>
        <w:autoSpaceDN/>
        <w:bidi w:val="0"/>
        <w:adjustRightInd/>
        <w:snapToGrid/>
        <w:spacing w:beforeAutospacing="0" w:line="26" w:lineRule="atLeast"/>
        <w:rPr>
          <w:rFonts w:hint="default" w:ascii="Times New Roman" w:hAnsi="Times New Roman" w:cs="Times New Roman"/>
          <w:sz w:val="26"/>
          <w:szCs w:val="26"/>
        </w:rPr>
      </w:pPr>
      <w:r>
        <w:drawing>
          <wp:inline distT="0" distB="0" distL="114300" distR="114300">
            <wp:extent cx="5570220" cy="3854450"/>
            <wp:effectExtent l="0" t="0" r="11430" b="1270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pic:cNvPicPr>
                      <a:picLocks noChangeAspect="1"/>
                    </pic:cNvPicPr>
                  </pic:nvPicPr>
                  <pic:blipFill>
                    <a:blip r:embed="rId6"/>
                    <a:stretch>
                      <a:fillRect/>
                    </a:stretch>
                  </pic:blipFill>
                  <pic:spPr>
                    <a:xfrm>
                      <a:off x="0" y="0"/>
                      <a:ext cx="5570220" cy="3854450"/>
                    </a:xfrm>
                    <a:prstGeom prst="rect">
                      <a:avLst/>
                    </a:prstGeom>
                    <a:noFill/>
                    <a:ln>
                      <a:noFill/>
                    </a:ln>
                  </pic:spPr>
                </pic:pic>
              </a:graphicData>
            </a:graphic>
          </wp:inline>
        </w:drawing>
      </w:r>
    </w:p>
    <w:p>
      <w:pPr>
        <w:keepNext w:val="0"/>
        <w:keepLines w:val="0"/>
        <w:pageBreakBefore w:val="0"/>
        <w:kinsoku/>
        <w:wordWrap/>
        <w:overflowPunct/>
        <w:topLinePunct w:val="0"/>
        <w:autoSpaceDE/>
        <w:autoSpaceDN/>
        <w:bidi w:val="0"/>
        <w:adjustRightInd/>
        <w:snapToGrid/>
        <w:spacing w:beforeAutospacing="0" w:line="26" w:lineRule="atLeast"/>
        <w:ind w:left="720" w:leftChars="0" w:firstLine="720" w:firstLineChars="0"/>
        <w:jc w:val="center"/>
        <w:rPr>
          <w:rFonts w:hint="default" w:ascii="Times New Roman" w:hAnsi="Times New Roman" w:cs="Times New Roman"/>
          <w:b w:val="0"/>
          <w:bCs w:val="0"/>
          <w:i/>
          <w:iCs/>
          <w:sz w:val="26"/>
          <w:szCs w:val="26"/>
          <w:lang w:val="en-US"/>
        </w:rPr>
      </w:pPr>
      <w:r>
        <w:rPr>
          <w:rFonts w:hint="default" w:ascii="Times New Roman" w:hAnsi="Times New Roman" w:cs="Times New Roman"/>
          <w:b w:val="0"/>
          <w:bCs w:val="0"/>
          <w:i/>
          <w:iCs/>
          <w:sz w:val="26"/>
          <w:szCs w:val="26"/>
        </w:rPr>
        <w:t>H</w:t>
      </w:r>
      <w:r>
        <w:rPr>
          <w:rFonts w:hint="default" w:ascii="Times New Roman" w:hAnsi="Times New Roman" w:cs="Times New Roman"/>
          <w:b w:val="0"/>
          <w:bCs w:val="0"/>
          <w:i/>
          <w:iCs/>
          <w:sz w:val="26"/>
          <w:szCs w:val="26"/>
          <w:lang w:val="en-US"/>
        </w:rPr>
        <w:t>ì</w:t>
      </w:r>
      <w:r>
        <w:rPr>
          <w:rFonts w:hint="default" w:ascii="Times New Roman" w:hAnsi="Times New Roman" w:cs="Times New Roman"/>
          <w:b w:val="0"/>
          <w:bCs w:val="0"/>
          <w:i/>
          <w:iCs/>
          <w:sz w:val="26"/>
          <w:szCs w:val="26"/>
        </w:rPr>
        <w:t xml:space="preserve">nh 3 : </w:t>
      </w:r>
      <w:r>
        <w:rPr>
          <w:rFonts w:hint="default" w:ascii="Times New Roman" w:hAnsi="Times New Roman" w:cs="Times New Roman"/>
          <w:b w:val="0"/>
          <w:bCs w:val="0"/>
          <w:i/>
          <w:iCs/>
          <w:sz w:val="26"/>
          <w:szCs w:val="26"/>
          <w:lang w:val="en-US"/>
        </w:rPr>
        <w:t>Mô hình U</w:t>
      </w:r>
      <w:r>
        <w:rPr>
          <w:rFonts w:hint="default" w:ascii="Times New Roman" w:hAnsi="Times New Roman" w:cs="Times New Roman"/>
          <w:b w:val="0"/>
          <w:bCs w:val="0"/>
          <w:i/>
          <w:iCs/>
          <w:sz w:val="26"/>
          <w:szCs w:val="26"/>
        </w:rPr>
        <w:t xml:space="preserve">se </w:t>
      </w:r>
      <w:r>
        <w:rPr>
          <w:rFonts w:hint="default" w:ascii="Times New Roman" w:hAnsi="Times New Roman" w:cs="Times New Roman"/>
          <w:b w:val="0"/>
          <w:bCs w:val="0"/>
          <w:i/>
          <w:iCs/>
          <w:sz w:val="26"/>
          <w:szCs w:val="26"/>
          <w:lang w:val="en-US"/>
        </w:rPr>
        <w:t>C</w:t>
      </w:r>
      <w:r>
        <w:rPr>
          <w:rFonts w:hint="default" w:ascii="Times New Roman" w:hAnsi="Times New Roman" w:cs="Times New Roman"/>
          <w:b w:val="0"/>
          <w:bCs w:val="0"/>
          <w:i/>
          <w:iCs/>
          <w:sz w:val="26"/>
          <w:szCs w:val="26"/>
        </w:rPr>
        <w:t xml:space="preserve">ase </w:t>
      </w:r>
      <w:r>
        <w:rPr>
          <w:rFonts w:hint="default" w:ascii="Times New Roman" w:hAnsi="Times New Roman" w:cs="Times New Roman"/>
          <w:b w:val="0"/>
          <w:bCs w:val="0"/>
          <w:i/>
          <w:iCs/>
          <w:sz w:val="26"/>
          <w:szCs w:val="26"/>
          <w:lang w:val="en-US"/>
        </w:rPr>
        <w:t>D</w:t>
      </w:r>
      <w:r>
        <w:rPr>
          <w:rFonts w:hint="default" w:ascii="Times New Roman" w:hAnsi="Times New Roman" w:cs="Times New Roman"/>
          <w:b w:val="0"/>
          <w:bCs w:val="0"/>
          <w:i/>
          <w:iCs/>
          <w:sz w:val="26"/>
          <w:szCs w:val="26"/>
        </w:rPr>
        <w:t>iagram</w:t>
      </w:r>
      <w:r>
        <w:rPr>
          <w:rFonts w:hint="default" w:ascii="Times New Roman" w:hAnsi="Times New Roman" w:cs="Times New Roman"/>
          <w:b w:val="0"/>
          <w:bCs w:val="0"/>
          <w:i/>
          <w:iCs/>
          <w:sz w:val="26"/>
          <w:szCs w:val="26"/>
          <w:lang w:val="en-US"/>
        </w:rPr>
        <w:t xml:space="preserve"> tổng quát</w:t>
      </w:r>
    </w:p>
    <w:p>
      <w:pPr>
        <w:keepNext w:val="0"/>
        <w:keepLines w:val="0"/>
        <w:pageBreakBefore w:val="0"/>
        <w:kinsoku/>
        <w:wordWrap/>
        <w:overflowPunct/>
        <w:topLinePunct w:val="0"/>
        <w:autoSpaceDE/>
        <w:autoSpaceDN/>
        <w:bidi w:val="0"/>
        <w:adjustRightInd/>
        <w:snapToGrid/>
        <w:spacing w:beforeAutospacing="0" w:line="26" w:lineRule="atLeast"/>
        <w:ind w:left="720" w:leftChars="0" w:firstLine="720" w:firstLineChars="0"/>
        <w:jc w:val="center"/>
        <w:rPr>
          <w:rFonts w:hint="default" w:ascii="Times New Roman" w:hAnsi="Times New Roman" w:cs="Times New Roman"/>
          <w:b w:val="0"/>
          <w:bCs w:val="0"/>
          <w:i/>
          <w:iCs/>
          <w:sz w:val="26"/>
          <w:szCs w:val="26"/>
          <w:lang w:val="en-US"/>
        </w:rPr>
      </w:pPr>
    </w:p>
    <w:p>
      <w:pPr>
        <w:keepNext w:val="0"/>
        <w:keepLines w:val="0"/>
        <w:pageBreakBefore w:val="0"/>
        <w:kinsoku/>
        <w:wordWrap/>
        <w:overflowPunct/>
        <w:topLinePunct w:val="0"/>
        <w:autoSpaceDE/>
        <w:autoSpaceDN/>
        <w:bidi w:val="0"/>
        <w:adjustRightInd/>
        <w:snapToGrid/>
        <w:spacing w:beforeAutospacing="0" w:line="26" w:lineRule="atLeast"/>
        <w:ind w:left="720" w:leftChars="0" w:firstLine="720" w:firstLineChars="0"/>
        <w:jc w:val="center"/>
        <w:rPr>
          <w:rFonts w:hint="default" w:ascii="Times New Roman" w:hAnsi="Times New Roman" w:cs="Times New Roman"/>
          <w:b w:val="0"/>
          <w:bCs w:val="0"/>
          <w:i/>
          <w:iCs/>
          <w:sz w:val="26"/>
          <w:szCs w:val="26"/>
          <w:lang w:val="en-US"/>
        </w:rPr>
      </w:pPr>
    </w:p>
    <w:p>
      <w:pPr>
        <w:keepNext w:val="0"/>
        <w:keepLines w:val="0"/>
        <w:pageBreakBefore w:val="0"/>
        <w:kinsoku/>
        <w:wordWrap/>
        <w:overflowPunct/>
        <w:topLinePunct w:val="0"/>
        <w:autoSpaceDE/>
        <w:autoSpaceDN/>
        <w:bidi w:val="0"/>
        <w:adjustRightInd/>
        <w:snapToGrid/>
        <w:spacing w:beforeAutospacing="0" w:line="26" w:lineRule="atLeast"/>
        <w:ind w:left="0" w:leftChars="0" w:hanging="3" w:firstLineChars="0"/>
        <w:jc w:val="both"/>
      </w:pPr>
      <w:r>
        <w:drawing>
          <wp:inline distT="0" distB="0" distL="114300" distR="114300">
            <wp:extent cx="5575300" cy="3623945"/>
            <wp:effectExtent l="0" t="0" r="6350" b="14605"/>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5"/>
                    <pic:cNvPicPr>
                      <a:picLocks noChangeAspect="1"/>
                    </pic:cNvPicPr>
                  </pic:nvPicPr>
                  <pic:blipFill>
                    <a:blip r:embed="rId7"/>
                    <a:stretch>
                      <a:fillRect/>
                    </a:stretch>
                  </pic:blipFill>
                  <pic:spPr>
                    <a:xfrm>
                      <a:off x="0" y="0"/>
                      <a:ext cx="5575300" cy="3623945"/>
                    </a:xfrm>
                    <a:prstGeom prst="rect">
                      <a:avLst/>
                    </a:prstGeom>
                    <a:noFill/>
                    <a:ln>
                      <a:noFill/>
                    </a:ln>
                  </pic:spPr>
                </pic:pic>
              </a:graphicData>
            </a:graphic>
          </wp:inline>
        </w:drawing>
      </w:r>
    </w:p>
    <w:p>
      <w:pPr>
        <w:keepNext w:val="0"/>
        <w:keepLines w:val="0"/>
        <w:pageBreakBefore w:val="0"/>
        <w:kinsoku/>
        <w:wordWrap/>
        <w:overflowPunct/>
        <w:topLinePunct w:val="0"/>
        <w:autoSpaceDE/>
        <w:autoSpaceDN/>
        <w:bidi w:val="0"/>
        <w:adjustRightInd/>
        <w:snapToGrid/>
        <w:spacing w:beforeAutospacing="0" w:line="26" w:lineRule="atLeast"/>
        <w:jc w:val="center"/>
        <w:rPr>
          <w:rFonts w:hint="default" w:ascii="Times New Roman" w:hAnsi="Times New Roman" w:cs="Times New Roman"/>
          <w:b w:val="0"/>
          <w:bCs w:val="0"/>
          <w:i/>
          <w:iCs/>
          <w:sz w:val="26"/>
          <w:szCs w:val="26"/>
          <w:lang w:val="en-US"/>
        </w:rPr>
      </w:pPr>
      <w:r>
        <w:rPr>
          <w:rFonts w:hint="default" w:ascii="Times New Roman" w:hAnsi="Times New Roman" w:cs="Times New Roman"/>
          <w:b w:val="0"/>
          <w:bCs w:val="0"/>
          <w:i/>
          <w:iCs/>
          <w:sz w:val="26"/>
          <w:szCs w:val="26"/>
        </w:rPr>
        <w:t>H</w:t>
      </w:r>
      <w:r>
        <w:rPr>
          <w:rFonts w:hint="default" w:ascii="Times New Roman" w:hAnsi="Times New Roman" w:cs="Times New Roman"/>
          <w:b w:val="0"/>
          <w:bCs w:val="0"/>
          <w:i/>
          <w:iCs/>
          <w:sz w:val="26"/>
          <w:szCs w:val="26"/>
          <w:lang w:val="en-US"/>
        </w:rPr>
        <w:t>ì</w:t>
      </w:r>
      <w:r>
        <w:rPr>
          <w:rFonts w:hint="default" w:ascii="Times New Roman" w:hAnsi="Times New Roman" w:cs="Times New Roman"/>
          <w:b w:val="0"/>
          <w:bCs w:val="0"/>
          <w:i/>
          <w:iCs/>
          <w:sz w:val="26"/>
          <w:szCs w:val="26"/>
        </w:rPr>
        <w:t xml:space="preserve">nh </w:t>
      </w:r>
      <w:r>
        <w:rPr>
          <w:rFonts w:hint="default" w:ascii="Times New Roman" w:hAnsi="Times New Roman" w:cs="Times New Roman"/>
          <w:b w:val="0"/>
          <w:bCs w:val="0"/>
          <w:i/>
          <w:iCs/>
          <w:sz w:val="26"/>
          <w:szCs w:val="26"/>
          <w:lang w:val="en-US"/>
        </w:rPr>
        <w:t>4</w:t>
      </w:r>
      <w:r>
        <w:rPr>
          <w:rFonts w:hint="default" w:ascii="Times New Roman" w:hAnsi="Times New Roman" w:cs="Times New Roman"/>
          <w:b w:val="0"/>
          <w:bCs w:val="0"/>
          <w:i/>
          <w:iCs/>
          <w:sz w:val="26"/>
          <w:szCs w:val="26"/>
        </w:rPr>
        <w:t xml:space="preserve"> : </w:t>
      </w:r>
      <w:r>
        <w:rPr>
          <w:rFonts w:hint="default" w:ascii="Times New Roman" w:hAnsi="Times New Roman" w:cs="Times New Roman"/>
          <w:b w:val="0"/>
          <w:bCs w:val="0"/>
          <w:i/>
          <w:iCs/>
          <w:sz w:val="26"/>
          <w:szCs w:val="26"/>
          <w:lang w:val="en-US"/>
        </w:rPr>
        <w:t>UC Phân Rã Chức Năng Mượn-Trả</w:t>
      </w:r>
    </w:p>
    <w:p>
      <w:pPr>
        <w:keepNext w:val="0"/>
        <w:keepLines w:val="0"/>
        <w:pageBreakBefore w:val="0"/>
        <w:kinsoku/>
        <w:wordWrap/>
        <w:overflowPunct/>
        <w:topLinePunct w:val="0"/>
        <w:autoSpaceDE/>
        <w:autoSpaceDN/>
        <w:bidi w:val="0"/>
        <w:adjustRightInd/>
        <w:snapToGrid/>
        <w:spacing w:beforeAutospacing="0" w:line="26" w:lineRule="atLeast"/>
        <w:jc w:val="center"/>
        <w:rPr>
          <w:rFonts w:hint="default" w:ascii="Times New Roman" w:hAnsi="Times New Roman" w:cs="Times New Roman"/>
          <w:b w:val="0"/>
          <w:bCs w:val="0"/>
          <w:i/>
          <w:iCs/>
          <w:sz w:val="26"/>
          <w:szCs w:val="26"/>
          <w:lang w:val="en-US"/>
        </w:rPr>
      </w:pPr>
    </w:p>
    <w:p>
      <w:pPr>
        <w:keepNext w:val="0"/>
        <w:keepLines w:val="0"/>
        <w:pageBreakBefore w:val="0"/>
        <w:widowControl/>
        <w:numPr>
          <w:ilvl w:val="0"/>
          <w:numId w:val="16"/>
        </w:numPr>
        <w:kinsoku/>
        <w:wordWrap/>
        <w:overflowPunct/>
        <w:topLinePunct w:val="0"/>
        <w:autoSpaceDE/>
        <w:autoSpaceDN/>
        <w:bidi w:val="0"/>
        <w:adjustRightInd/>
        <w:snapToGrid/>
        <w:spacing w:before="0" w:beforeAutospacing="0" w:after="160" w:line="26" w:lineRule="atLeast"/>
        <w:ind w:left="0" w:leftChars="0" w:right="0" w:firstLine="0" w:firstLineChars="0"/>
        <w:jc w:val="both"/>
        <w:textAlignment w:val="auto"/>
        <w:rPr>
          <w:rFonts w:hint="default" w:ascii="Times New Roman" w:hAnsi="Times New Roman" w:eastAsia="Times New Roman" w:cs="Times New Roman"/>
          <w:b/>
          <w:bCs/>
          <w:color w:val="auto"/>
          <w:spacing w:val="0"/>
          <w:position w:val="0"/>
          <w:sz w:val="26"/>
          <w:szCs w:val="26"/>
          <w:shd w:val="clear" w:fill="auto"/>
        </w:rPr>
      </w:pPr>
      <w:r>
        <w:rPr>
          <w:rFonts w:hint="default" w:ascii="Times New Roman" w:hAnsi="Times New Roman" w:eastAsia="Times New Roman" w:cs="Times New Roman"/>
          <w:b/>
          <w:bCs/>
          <w:color w:val="auto"/>
          <w:spacing w:val="0"/>
          <w:position w:val="0"/>
          <w:sz w:val="26"/>
          <w:szCs w:val="26"/>
          <w:shd w:val="clear" w:fill="auto"/>
          <w:lang w:val="en-US"/>
        </w:rPr>
        <w:t>Danh sách chi tiết Use Case trong hệ thống</w:t>
      </w:r>
    </w:p>
    <w:tbl>
      <w:tblPr>
        <w:tblStyle w:val="111"/>
        <w:tblW w:w="883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6"/>
        <w:gridCol w:w="2436"/>
        <w:gridCol w:w="57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7" w:hRule="atLeast"/>
        </w:trPr>
        <w:tc>
          <w:tcPr>
            <w:tcW w:w="676" w:type="dxa"/>
          </w:tcPr>
          <w:p>
            <w:pPr>
              <w:keepNext w:val="0"/>
              <w:keepLines w:val="0"/>
              <w:pageBreakBefore w:val="0"/>
              <w:widowControl/>
              <w:kinsoku/>
              <w:wordWrap/>
              <w:overflowPunct/>
              <w:topLinePunct w:val="0"/>
              <w:autoSpaceDE/>
              <w:autoSpaceDN/>
              <w:bidi w:val="0"/>
              <w:adjustRightInd/>
              <w:snapToGrid/>
              <w:spacing w:beforeAutospacing="0" w:line="26" w:lineRule="atLeast"/>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STT</w:t>
            </w:r>
          </w:p>
        </w:tc>
        <w:tc>
          <w:tcPr>
            <w:tcW w:w="2436" w:type="dxa"/>
          </w:tcPr>
          <w:p>
            <w:pPr>
              <w:keepNext w:val="0"/>
              <w:keepLines w:val="0"/>
              <w:pageBreakBefore w:val="0"/>
              <w:widowControl/>
              <w:kinsoku/>
              <w:wordWrap/>
              <w:overflowPunct/>
              <w:topLinePunct w:val="0"/>
              <w:autoSpaceDE/>
              <w:autoSpaceDN/>
              <w:bidi w:val="0"/>
              <w:adjustRightInd/>
              <w:snapToGrid/>
              <w:spacing w:beforeAutospacing="0" w:line="26" w:lineRule="atLeast"/>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Use Case</w:t>
            </w:r>
          </w:p>
        </w:tc>
        <w:tc>
          <w:tcPr>
            <w:tcW w:w="5726" w:type="dxa"/>
          </w:tcPr>
          <w:p>
            <w:pPr>
              <w:keepNext w:val="0"/>
              <w:keepLines w:val="0"/>
              <w:pageBreakBefore w:val="0"/>
              <w:widowControl/>
              <w:kinsoku/>
              <w:wordWrap/>
              <w:overflowPunct/>
              <w:topLinePunct w:val="0"/>
              <w:autoSpaceDE/>
              <w:autoSpaceDN/>
              <w:bidi w:val="0"/>
              <w:adjustRightInd/>
              <w:snapToGrid/>
              <w:spacing w:beforeAutospacing="0" w:line="26" w:lineRule="atLeast"/>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Diễn giải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676" w:type="dxa"/>
          </w:tcPr>
          <w:p>
            <w:pPr>
              <w:keepNext w:val="0"/>
              <w:keepLines w:val="0"/>
              <w:pageBreakBefore w:val="0"/>
              <w:widowControl/>
              <w:numPr>
                <w:ilvl w:val="0"/>
                <w:numId w:val="0"/>
              </w:numPr>
              <w:kinsoku/>
              <w:wordWrap/>
              <w:overflowPunct/>
              <w:topLinePunct w:val="0"/>
              <w:autoSpaceDE/>
              <w:autoSpaceDN/>
              <w:bidi w:val="0"/>
              <w:adjustRightInd/>
              <w:snapToGrid/>
              <w:spacing w:beforeAutospacing="0" w:line="26" w:lineRule="atLeast"/>
              <w:ind w:leftChars="0"/>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w:t>
            </w:r>
          </w:p>
        </w:tc>
        <w:tc>
          <w:tcPr>
            <w:tcW w:w="2436" w:type="dxa"/>
          </w:tcPr>
          <w:p>
            <w:pPr>
              <w:keepNext w:val="0"/>
              <w:keepLines w:val="0"/>
              <w:pageBreakBefore w:val="0"/>
              <w:widowControl/>
              <w:kinsoku/>
              <w:wordWrap/>
              <w:overflowPunct/>
              <w:topLinePunct w:val="0"/>
              <w:autoSpaceDE/>
              <w:autoSpaceDN/>
              <w:bidi w:val="0"/>
              <w:adjustRightInd/>
              <w:snapToGrid/>
              <w:spacing w:beforeAutospacing="0" w:line="26" w:lineRule="atLeast"/>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Đăng nhập</w:t>
            </w:r>
          </w:p>
        </w:tc>
        <w:tc>
          <w:tcPr>
            <w:tcW w:w="5726" w:type="dxa"/>
          </w:tcPr>
          <w:p>
            <w:pPr>
              <w:keepNext w:val="0"/>
              <w:keepLines w:val="0"/>
              <w:pageBreakBefore w:val="0"/>
              <w:widowControl/>
              <w:kinsoku/>
              <w:wordWrap/>
              <w:overflowPunct/>
              <w:topLinePunct w:val="0"/>
              <w:autoSpaceDE/>
              <w:autoSpaceDN/>
              <w:bidi w:val="0"/>
              <w:adjustRightInd/>
              <w:snapToGrid/>
              <w:spacing w:beforeAutospacing="0" w:line="26" w:lineRule="atLeast"/>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Cho phép người dùng đăng nhập vào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676" w:type="dxa"/>
          </w:tcPr>
          <w:p>
            <w:pPr>
              <w:keepNext w:val="0"/>
              <w:keepLines w:val="0"/>
              <w:pageBreakBefore w:val="0"/>
              <w:widowControl/>
              <w:kinsoku/>
              <w:wordWrap/>
              <w:overflowPunct/>
              <w:topLinePunct w:val="0"/>
              <w:autoSpaceDE/>
              <w:autoSpaceDN/>
              <w:bidi w:val="0"/>
              <w:adjustRightInd/>
              <w:snapToGrid/>
              <w:spacing w:beforeAutospacing="0" w:line="26" w:lineRule="atLeast"/>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2</w:t>
            </w:r>
          </w:p>
        </w:tc>
        <w:tc>
          <w:tcPr>
            <w:tcW w:w="2436" w:type="dxa"/>
          </w:tcPr>
          <w:p>
            <w:pPr>
              <w:keepNext w:val="0"/>
              <w:keepLines w:val="0"/>
              <w:pageBreakBefore w:val="0"/>
              <w:widowControl/>
              <w:kinsoku/>
              <w:wordWrap/>
              <w:overflowPunct/>
              <w:topLinePunct w:val="0"/>
              <w:autoSpaceDE/>
              <w:autoSpaceDN/>
              <w:bidi w:val="0"/>
              <w:adjustRightInd/>
              <w:snapToGrid/>
              <w:spacing w:beforeAutospacing="0" w:line="26" w:lineRule="atLeast"/>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Đăng xuất</w:t>
            </w:r>
          </w:p>
        </w:tc>
        <w:tc>
          <w:tcPr>
            <w:tcW w:w="5726" w:type="dxa"/>
          </w:tcPr>
          <w:p>
            <w:pPr>
              <w:keepNext w:val="0"/>
              <w:keepLines w:val="0"/>
              <w:pageBreakBefore w:val="0"/>
              <w:widowControl/>
              <w:kinsoku/>
              <w:wordWrap/>
              <w:overflowPunct/>
              <w:topLinePunct w:val="0"/>
              <w:autoSpaceDE/>
              <w:autoSpaceDN/>
              <w:bidi w:val="0"/>
              <w:adjustRightInd/>
              <w:snapToGrid/>
              <w:spacing w:beforeAutospacing="0" w:line="26" w:lineRule="atLeast"/>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Cho phép người dùng đăng xuất khỏi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676" w:type="dxa"/>
          </w:tcPr>
          <w:p>
            <w:pPr>
              <w:keepNext w:val="0"/>
              <w:keepLines w:val="0"/>
              <w:pageBreakBefore w:val="0"/>
              <w:widowControl/>
              <w:kinsoku/>
              <w:wordWrap/>
              <w:overflowPunct/>
              <w:topLinePunct w:val="0"/>
              <w:autoSpaceDE/>
              <w:autoSpaceDN/>
              <w:bidi w:val="0"/>
              <w:adjustRightInd/>
              <w:snapToGrid/>
              <w:spacing w:beforeAutospacing="0" w:line="26" w:lineRule="atLeast"/>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3</w:t>
            </w:r>
          </w:p>
        </w:tc>
        <w:tc>
          <w:tcPr>
            <w:tcW w:w="2436" w:type="dxa"/>
          </w:tcPr>
          <w:p>
            <w:pPr>
              <w:keepNext w:val="0"/>
              <w:keepLines w:val="0"/>
              <w:pageBreakBefore w:val="0"/>
              <w:widowControl/>
              <w:kinsoku/>
              <w:wordWrap/>
              <w:overflowPunct/>
              <w:topLinePunct w:val="0"/>
              <w:autoSpaceDE/>
              <w:autoSpaceDN/>
              <w:bidi w:val="0"/>
              <w:adjustRightInd/>
              <w:snapToGrid/>
              <w:spacing w:beforeAutospacing="0" w:line="26" w:lineRule="atLeast"/>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Thêm thông tin sách</w:t>
            </w:r>
          </w:p>
        </w:tc>
        <w:tc>
          <w:tcPr>
            <w:tcW w:w="5726" w:type="dxa"/>
          </w:tcPr>
          <w:p>
            <w:pPr>
              <w:keepNext w:val="0"/>
              <w:keepLines w:val="0"/>
              <w:pageBreakBefore w:val="0"/>
              <w:widowControl/>
              <w:kinsoku/>
              <w:wordWrap/>
              <w:overflowPunct/>
              <w:topLinePunct w:val="0"/>
              <w:autoSpaceDE/>
              <w:autoSpaceDN/>
              <w:bidi w:val="0"/>
              <w:adjustRightInd/>
              <w:snapToGrid/>
              <w:spacing w:beforeAutospacing="0" w:line="26" w:lineRule="atLeast"/>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Cho phép thêm thông tin sách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676" w:type="dxa"/>
          </w:tcPr>
          <w:p>
            <w:pPr>
              <w:keepNext w:val="0"/>
              <w:keepLines w:val="0"/>
              <w:pageBreakBefore w:val="0"/>
              <w:widowControl/>
              <w:kinsoku/>
              <w:wordWrap/>
              <w:overflowPunct/>
              <w:topLinePunct w:val="0"/>
              <w:autoSpaceDE/>
              <w:autoSpaceDN/>
              <w:bidi w:val="0"/>
              <w:adjustRightInd/>
              <w:snapToGrid/>
              <w:spacing w:beforeAutospacing="0" w:line="26" w:lineRule="atLeast"/>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4</w:t>
            </w:r>
          </w:p>
        </w:tc>
        <w:tc>
          <w:tcPr>
            <w:tcW w:w="2436" w:type="dxa"/>
          </w:tcPr>
          <w:p>
            <w:pPr>
              <w:keepNext w:val="0"/>
              <w:keepLines w:val="0"/>
              <w:pageBreakBefore w:val="0"/>
              <w:widowControl/>
              <w:kinsoku/>
              <w:wordWrap/>
              <w:overflowPunct/>
              <w:topLinePunct w:val="0"/>
              <w:autoSpaceDE/>
              <w:autoSpaceDN/>
              <w:bidi w:val="0"/>
              <w:adjustRightInd/>
              <w:snapToGrid/>
              <w:spacing w:beforeAutospacing="0" w:line="26" w:lineRule="atLeast"/>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Sửa thông tin sách</w:t>
            </w:r>
          </w:p>
        </w:tc>
        <w:tc>
          <w:tcPr>
            <w:tcW w:w="5726" w:type="dxa"/>
          </w:tcPr>
          <w:p>
            <w:pPr>
              <w:keepNext w:val="0"/>
              <w:keepLines w:val="0"/>
              <w:pageBreakBefore w:val="0"/>
              <w:widowControl/>
              <w:kinsoku/>
              <w:wordWrap/>
              <w:overflowPunct/>
              <w:topLinePunct w:val="0"/>
              <w:autoSpaceDE/>
              <w:autoSpaceDN/>
              <w:bidi w:val="0"/>
              <w:adjustRightInd/>
              <w:snapToGrid/>
              <w:spacing w:beforeAutospacing="0" w:line="26" w:lineRule="atLeast"/>
              <w:jc w:val="both"/>
              <w:textAlignment w:val="auto"/>
              <w:rPr>
                <w:rFonts w:hint="default" w:ascii="Times New Roman" w:hAnsi="Times New Roman" w:cs="Times New Roman"/>
                <w:sz w:val="26"/>
                <w:szCs w:val="26"/>
                <w:vertAlign w:val="baseline"/>
              </w:rPr>
            </w:pPr>
            <w:r>
              <w:rPr>
                <w:rFonts w:hint="default" w:ascii="Times New Roman" w:hAnsi="Times New Roman" w:cs="Times New Roman"/>
                <w:sz w:val="26"/>
                <w:szCs w:val="26"/>
                <w:vertAlign w:val="baseline"/>
                <w:lang w:val="en-US"/>
              </w:rPr>
              <w:t>Cho phép chỉnh sửa thông tin sách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676" w:type="dxa"/>
          </w:tcPr>
          <w:p>
            <w:pPr>
              <w:keepNext w:val="0"/>
              <w:keepLines w:val="0"/>
              <w:pageBreakBefore w:val="0"/>
              <w:widowControl/>
              <w:kinsoku/>
              <w:wordWrap/>
              <w:overflowPunct/>
              <w:topLinePunct w:val="0"/>
              <w:autoSpaceDE/>
              <w:autoSpaceDN/>
              <w:bidi w:val="0"/>
              <w:adjustRightInd/>
              <w:snapToGrid/>
              <w:spacing w:beforeAutospacing="0" w:line="26" w:lineRule="atLeast"/>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5</w:t>
            </w:r>
          </w:p>
        </w:tc>
        <w:tc>
          <w:tcPr>
            <w:tcW w:w="2436" w:type="dxa"/>
          </w:tcPr>
          <w:p>
            <w:pPr>
              <w:keepNext w:val="0"/>
              <w:keepLines w:val="0"/>
              <w:pageBreakBefore w:val="0"/>
              <w:widowControl/>
              <w:kinsoku/>
              <w:wordWrap/>
              <w:overflowPunct/>
              <w:topLinePunct w:val="0"/>
              <w:autoSpaceDE/>
              <w:autoSpaceDN/>
              <w:bidi w:val="0"/>
              <w:adjustRightInd/>
              <w:snapToGrid/>
              <w:spacing w:beforeAutospacing="0" w:line="26" w:lineRule="atLeast"/>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Xóa thông tin sách</w:t>
            </w:r>
          </w:p>
        </w:tc>
        <w:tc>
          <w:tcPr>
            <w:tcW w:w="5726" w:type="dxa"/>
          </w:tcPr>
          <w:p>
            <w:pPr>
              <w:keepNext w:val="0"/>
              <w:keepLines w:val="0"/>
              <w:pageBreakBefore w:val="0"/>
              <w:widowControl/>
              <w:kinsoku/>
              <w:wordWrap/>
              <w:overflowPunct/>
              <w:topLinePunct w:val="0"/>
              <w:autoSpaceDE/>
              <w:autoSpaceDN/>
              <w:bidi w:val="0"/>
              <w:adjustRightInd/>
              <w:snapToGrid/>
              <w:spacing w:beforeAutospacing="0" w:line="26" w:lineRule="atLeast"/>
              <w:jc w:val="both"/>
              <w:textAlignment w:val="auto"/>
              <w:rPr>
                <w:rFonts w:hint="default" w:ascii="Times New Roman" w:hAnsi="Times New Roman" w:cs="Times New Roman"/>
                <w:sz w:val="26"/>
                <w:szCs w:val="26"/>
                <w:vertAlign w:val="baseline"/>
              </w:rPr>
            </w:pPr>
            <w:r>
              <w:rPr>
                <w:rFonts w:hint="default" w:ascii="Times New Roman" w:hAnsi="Times New Roman" w:cs="Times New Roman"/>
                <w:sz w:val="26"/>
                <w:szCs w:val="26"/>
                <w:vertAlign w:val="baseline"/>
                <w:lang w:val="en-US"/>
              </w:rPr>
              <w:t>Cho phép quản lý xóa thông tin sách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676" w:type="dxa"/>
          </w:tcPr>
          <w:p>
            <w:pPr>
              <w:keepNext w:val="0"/>
              <w:keepLines w:val="0"/>
              <w:pageBreakBefore w:val="0"/>
              <w:widowControl/>
              <w:kinsoku/>
              <w:wordWrap/>
              <w:overflowPunct/>
              <w:topLinePunct w:val="0"/>
              <w:autoSpaceDE/>
              <w:autoSpaceDN/>
              <w:bidi w:val="0"/>
              <w:adjustRightInd/>
              <w:snapToGrid/>
              <w:spacing w:beforeAutospacing="0" w:line="26" w:lineRule="atLeast"/>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6</w:t>
            </w:r>
          </w:p>
        </w:tc>
        <w:tc>
          <w:tcPr>
            <w:tcW w:w="2436" w:type="dxa"/>
          </w:tcPr>
          <w:p>
            <w:pPr>
              <w:keepNext w:val="0"/>
              <w:keepLines w:val="0"/>
              <w:pageBreakBefore w:val="0"/>
              <w:widowControl/>
              <w:kinsoku/>
              <w:wordWrap/>
              <w:overflowPunct/>
              <w:topLinePunct w:val="0"/>
              <w:autoSpaceDE/>
              <w:autoSpaceDN/>
              <w:bidi w:val="0"/>
              <w:adjustRightInd/>
              <w:snapToGrid/>
              <w:spacing w:beforeAutospacing="0" w:line="26" w:lineRule="atLeast"/>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Thêm độc giả</w:t>
            </w:r>
          </w:p>
        </w:tc>
        <w:tc>
          <w:tcPr>
            <w:tcW w:w="5726" w:type="dxa"/>
          </w:tcPr>
          <w:p>
            <w:pPr>
              <w:keepNext w:val="0"/>
              <w:keepLines w:val="0"/>
              <w:pageBreakBefore w:val="0"/>
              <w:widowControl/>
              <w:kinsoku/>
              <w:wordWrap/>
              <w:overflowPunct/>
              <w:topLinePunct w:val="0"/>
              <w:autoSpaceDE/>
              <w:autoSpaceDN/>
              <w:bidi w:val="0"/>
              <w:adjustRightInd/>
              <w:snapToGrid/>
              <w:spacing w:beforeAutospacing="0" w:line="26" w:lineRule="atLeast"/>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Cho phép thêm thông tin một độc giả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7" w:hRule="atLeast"/>
        </w:trPr>
        <w:tc>
          <w:tcPr>
            <w:tcW w:w="676" w:type="dxa"/>
          </w:tcPr>
          <w:p>
            <w:pPr>
              <w:keepNext w:val="0"/>
              <w:keepLines w:val="0"/>
              <w:pageBreakBefore w:val="0"/>
              <w:widowControl/>
              <w:kinsoku/>
              <w:wordWrap/>
              <w:overflowPunct/>
              <w:topLinePunct w:val="0"/>
              <w:autoSpaceDE/>
              <w:autoSpaceDN/>
              <w:bidi w:val="0"/>
              <w:adjustRightInd/>
              <w:snapToGrid/>
              <w:spacing w:beforeAutospacing="0" w:line="26" w:lineRule="atLeast"/>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7</w:t>
            </w:r>
          </w:p>
        </w:tc>
        <w:tc>
          <w:tcPr>
            <w:tcW w:w="2436" w:type="dxa"/>
          </w:tcPr>
          <w:p>
            <w:pPr>
              <w:keepNext w:val="0"/>
              <w:keepLines w:val="0"/>
              <w:pageBreakBefore w:val="0"/>
              <w:widowControl/>
              <w:kinsoku/>
              <w:wordWrap/>
              <w:overflowPunct/>
              <w:topLinePunct w:val="0"/>
              <w:autoSpaceDE/>
              <w:autoSpaceDN/>
              <w:bidi w:val="0"/>
              <w:adjustRightInd/>
              <w:snapToGrid/>
              <w:spacing w:beforeAutospacing="0" w:line="26" w:lineRule="atLeast"/>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Sửa thông tin độc giả</w:t>
            </w:r>
          </w:p>
        </w:tc>
        <w:tc>
          <w:tcPr>
            <w:tcW w:w="5726" w:type="dxa"/>
          </w:tcPr>
          <w:p>
            <w:pPr>
              <w:keepNext w:val="0"/>
              <w:keepLines w:val="0"/>
              <w:pageBreakBefore w:val="0"/>
              <w:widowControl/>
              <w:kinsoku/>
              <w:wordWrap/>
              <w:overflowPunct/>
              <w:topLinePunct w:val="0"/>
              <w:autoSpaceDE/>
              <w:autoSpaceDN/>
              <w:bidi w:val="0"/>
              <w:adjustRightInd/>
              <w:snapToGrid/>
              <w:spacing w:beforeAutospacing="0" w:line="26" w:lineRule="atLeast"/>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Cho phép sửa thông tin độc giả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7" w:hRule="atLeast"/>
        </w:trPr>
        <w:tc>
          <w:tcPr>
            <w:tcW w:w="676" w:type="dxa"/>
          </w:tcPr>
          <w:p>
            <w:pPr>
              <w:keepNext w:val="0"/>
              <w:keepLines w:val="0"/>
              <w:pageBreakBefore w:val="0"/>
              <w:widowControl/>
              <w:kinsoku/>
              <w:wordWrap/>
              <w:overflowPunct/>
              <w:topLinePunct w:val="0"/>
              <w:autoSpaceDE/>
              <w:autoSpaceDN/>
              <w:bidi w:val="0"/>
              <w:adjustRightInd/>
              <w:snapToGrid/>
              <w:spacing w:beforeAutospacing="0" w:line="26" w:lineRule="atLeast"/>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8</w:t>
            </w:r>
          </w:p>
        </w:tc>
        <w:tc>
          <w:tcPr>
            <w:tcW w:w="2436" w:type="dxa"/>
          </w:tcPr>
          <w:p>
            <w:pPr>
              <w:keepNext w:val="0"/>
              <w:keepLines w:val="0"/>
              <w:pageBreakBefore w:val="0"/>
              <w:widowControl/>
              <w:kinsoku/>
              <w:wordWrap/>
              <w:overflowPunct/>
              <w:topLinePunct w:val="0"/>
              <w:autoSpaceDE/>
              <w:autoSpaceDN/>
              <w:bidi w:val="0"/>
              <w:adjustRightInd/>
              <w:snapToGrid/>
              <w:spacing w:beforeAutospacing="0" w:line="26" w:lineRule="atLeast"/>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Xóa thông tin độc giả</w:t>
            </w:r>
          </w:p>
        </w:tc>
        <w:tc>
          <w:tcPr>
            <w:tcW w:w="5726" w:type="dxa"/>
          </w:tcPr>
          <w:p>
            <w:pPr>
              <w:keepNext w:val="0"/>
              <w:keepLines w:val="0"/>
              <w:pageBreakBefore w:val="0"/>
              <w:widowControl/>
              <w:kinsoku/>
              <w:wordWrap/>
              <w:overflowPunct/>
              <w:topLinePunct w:val="0"/>
              <w:autoSpaceDE/>
              <w:autoSpaceDN/>
              <w:bidi w:val="0"/>
              <w:adjustRightInd/>
              <w:snapToGrid/>
              <w:spacing w:beforeAutospacing="0" w:line="26" w:lineRule="atLeast"/>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Cho phép xóa thông tin một độc giả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676" w:type="dxa"/>
          </w:tcPr>
          <w:p>
            <w:pPr>
              <w:keepNext w:val="0"/>
              <w:keepLines w:val="0"/>
              <w:pageBreakBefore w:val="0"/>
              <w:widowControl/>
              <w:kinsoku/>
              <w:wordWrap/>
              <w:overflowPunct/>
              <w:topLinePunct w:val="0"/>
              <w:autoSpaceDE/>
              <w:autoSpaceDN/>
              <w:bidi w:val="0"/>
              <w:adjustRightInd/>
              <w:snapToGrid/>
              <w:spacing w:beforeAutospacing="0" w:line="26" w:lineRule="atLeast"/>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9</w:t>
            </w:r>
          </w:p>
        </w:tc>
        <w:tc>
          <w:tcPr>
            <w:tcW w:w="2436" w:type="dxa"/>
          </w:tcPr>
          <w:p>
            <w:pPr>
              <w:keepNext w:val="0"/>
              <w:keepLines w:val="0"/>
              <w:pageBreakBefore w:val="0"/>
              <w:widowControl/>
              <w:kinsoku/>
              <w:wordWrap/>
              <w:overflowPunct/>
              <w:topLinePunct w:val="0"/>
              <w:autoSpaceDE/>
              <w:autoSpaceDN/>
              <w:bidi w:val="0"/>
              <w:adjustRightInd/>
              <w:snapToGrid/>
              <w:spacing w:beforeAutospacing="0" w:line="26" w:lineRule="atLeast"/>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Thêm nhân viên</w:t>
            </w:r>
          </w:p>
        </w:tc>
        <w:tc>
          <w:tcPr>
            <w:tcW w:w="5726" w:type="dxa"/>
          </w:tcPr>
          <w:p>
            <w:pPr>
              <w:keepNext w:val="0"/>
              <w:keepLines w:val="0"/>
              <w:pageBreakBefore w:val="0"/>
              <w:widowControl/>
              <w:kinsoku/>
              <w:wordWrap/>
              <w:overflowPunct/>
              <w:topLinePunct w:val="0"/>
              <w:autoSpaceDE/>
              <w:autoSpaceDN/>
              <w:bidi w:val="0"/>
              <w:adjustRightInd/>
              <w:snapToGrid/>
              <w:spacing w:beforeAutospacing="0" w:line="26" w:lineRule="atLeast"/>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Cho phép thêm một nhân viên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676" w:type="dxa"/>
          </w:tcPr>
          <w:p>
            <w:pPr>
              <w:keepNext w:val="0"/>
              <w:keepLines w:val="0"/>
              <w:pageBreakBefore w:val="0"/>
              <w:widowControl/>
              <w:kinsoku/>
              <w:wordWrap/>
              <w:overflowPunct/>
              <w:topLinePunct w:val="0"/>
              <w:autoSpaceDE/>
              <w:autoSpaceDN/>
              <w:bidi w:val="0"/>
              <w:adjustRightInd/>
              <w:snapToGrid/>
              <w:spacing w:beforeAutospacing="0" w:line="26" w:lineRule="atLeast"/>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10</w:t>
            </w:r>
          </w:p>
        </w:tc>
        <w:tc>
          <w:tcPr>
            <w:tcW w:w="2436" w:type="dxa"/>
          </w:tcPr>
          <w:p>
            <w:pPr>
              <w:keepNext w:val="0"/>
              <w:keepLines w:val="0"/>
              <w:pageBreakBefore w:val="0"/>
              <w:widowControl/>
              <w:kinsoku/>
              <w:wordWrap/>
              <w:overflowPunct/>
              <w:topLinePunct w:val="0"/>
              <w:autoSpaceDE/>
              <w:autoSpaceDN/>
              <w:bidi w:val="0"/>
              <w:adjustRightInd/>
              <w:snapToGrid/>
              <w:spacing w:beforeAutospacing="0" w:line="26" w:lineRule="atLeast"/>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Sửa nhân viên</w:t>
            </w:r>
          </w:p>
        </w:tc>
        <w:tc>
          <w:tcPr>
            <w:tcW w:w="5726" w:type="dxa"/>
          </w:tcPr>
          <w:p>
            <w:pPr>
              <w:keepNext w:val="0"/>
              <w:keepLines w:val="0"/>
              <w:pageBreakBefore w:val="0"/>
              <w:widowControl/>
              <w:kinsoku/>
              <w:wordWrap/>
              <w:overflowPunct/>
              <w:topLinePunct w:val="0"/>
              <w:autoSpaceDE/>
              <w:autoSpaceDN/>
              <w:bidi w:val="0"/>
              <w:adjustRightInd/>
              <w:snapToGrid/>
              <w:spacing w:beforeAutospacing="0" w:line="26" w:lineRule="atLeast"/>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Cho phép sửa thông tin nhân viên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676" w:type="dxa"/>
          </w:tcPr>
          <w:p>
            <w:pPr>
              <w:keepNext w:val="0"/>
              <w:keepLines w:val="0"/>
              <w:pageBreakBefore w:val="0"/>
              <w:widowControl/>
              <w:kinsoku/>
              <w:wordWrap/>
              <w:overflowPunct/>
              <w:topLinePunct w:val="0"/>
              <w:autoSpaceDE/>
              <w:autoSpaceDN/>
              <w:bidi w:val="0"/>
              <w:adjustRightInd/>
              <w:snapToGrid/>
              <w:spacing w:beforeAutospacing="0" w:line="26" w:lineRule="atLeast"/>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11</w:t>
            </w:r>
          </w:p>
        </w:tc>
        <w:tc>
          <w:tcPr>
            <w:tcW w:w="2436" w:type="dxa"/>
          </w:tcPr>
          <w:p>
            <w:pPr>
              <w:keepNext w:val="0"/>
              <w:keepLines w:val="0"/>
              <w:pageBreakBefore w:val="0"/>
              <w:widowControl/>
              <w:kinsoku/>
              <w:wordWrap/>
              <w:overflowPunct/>
              <w:topLinePunct w:val="0"/>
              <w:autoSpaceDE/>
              <w:autoSpaceDN/>
              <w:bidi w:val="0"/>
              <w:adjustRightInd/>
              <w:snapToGrid/>
              <w:spacing w:beforeAutospacing="0" w:line="26" w:lineRule="atLeast"/>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Xóa nhân viên</w:t>
            </w:r>
          </w:p>
        </w:tc>
        <w:tc>
          <w:tcPr>
            <w:tcW w:w="5726" w:type="dxa"/>
          </w:tcPr>
          <w:p>
            <w:pPr>
              <w:keepNext w:val="0"/>
              <w:keepLines w:val="0"/>
              <w:pageBreakBefore w:val="0"/>
              <w:widowControl/>
              <w:kinsoku/>
              <w:wordWrap/>
              <w:overflowPunct/>
              <w:topLinePunct w:val="0"/>
              <w:autoSpaceDE/>
              <w:autoSpaceDN/>
              <w:bidi w:val="0"/>
              <w:adjustRightInd/>
              <w:snapToGrid/>
              <w:spacing w:beforeAutospacing="0" w:line="26" w:lineRule="atLeast"/>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Cho phép xóa thông tin nhân viên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676" w:type="dxa"/>
          </w:tcPr>
          <w:p>
            <w:pPr>
              <w:keepNext w:val="0"/>
              <w:keepLines w:val="0"/>
              <w:pageBreakBefore w:val="0"/>
              <w:widowControl/>
              <w:kinsoku/>
              <w:wordWrap/>
              <w:overflowPunct/>
              <w:topLinePunct w:val="0"/>
              <w:autoSpaceDE/>
              <w:autoSpaceDN/>
              <w:bidi w:val="0"/>
              <w:adjustRightInd/>
              <w:snapToGrid/>
              <w:spacing w:beforeAutospacing="0" w:line="26" w:lineRule="atLeast"/>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12</w:t>
            </w:r>
          </w:p>
        </w:tc>
        <w:tc>
          <w:tcPr>
            <w:tcW w:w="2436" w:type="dxa"/>
          </w:tcPr>
          <w:p>
            <w:pPr>
              <w:keepNext w:val="0"/>
              <w:keepLines w:val="0"/>
              <w:pageBreakBefore w:val="0"/>
              <w:widowControl/>
              <w:kinsoku/>
              <w:wordWrap/>
              <w:overflowPunct/>
              <w:topLinePunct w:val="0"/>
              <w:autoSpaceDE/>
              <w:autoSpaceDN/>
              <w:bidi w:val="0"/>
              <w:adjustRightInd/>
              <w:snapToGrid/>
              <w:spacing w:beforeAutospacing="0" w:line="26" w:lineRule="atLeast"/>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Tạo phiếu mượn-trả</w:t>
            </w:r>
          </w:p>
        </w:tc>
        <w:tc>
          <w:tcPr>
            <w:tcW w:w="5726" w:type="dxa"/>
          </w:tcPr>
          <w:p>
            <w:pPr>
              <w:keepNext w:val="0"/>
              <w:keepLines w:val="0"/>
              <w:pageBreakBefore w:val="0"/>
              <w:widowControl/>
              <w:kinsoku/>
              <w:wordWrap/>
              <w:overflowPunct/>
              <w:topLinePunct w:val="0"/>
              <w:autoSpaceDE/>
              <w:autoSpaceDN/>
              <w:bidi w:val="0"/>
              <w:adjustRightInd/>
              <w:snapToGrid/>
              <w:spacing w:beforeAutospacing="0" w:line="26" w:lineRule="atLeast"/>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Cho phép tạo mới 1 phiếu mượn-trả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676" w:type="dxa"/>
          </w:tcPr>
          <w:p>
            <w:pPr>
              <w:keepNext w:val="0"/>
              <w:keepLines w:val="0"/>
              <w:pageBreakBefore w:val="0"/>
              <w:widowControl/>
              <w:kinsoku/>
              <w:wordWrap/>
              <w:overflowPunct/>
              <w:topLinePunct w:val="0"/>
              <w:autoSpaceDE/>
              <w:autoSpaceDN/>
              <w:bidi w:val="0"/>
              <w:adjustRightInd/>
              <w:snapToGrid/>
              <w:spacing w:beforeAutospacing="0" w:line="26" w:lineRule="atLeast"/>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13</w:t>
            </w:r>
          </w:p>
        </w:tc>
        <w:tc>
          <w:tcPr>
            <w:tcW w:w="2436" w:type="dxa"/>
          </w:tcPr>
          <w:p>
            <w:pPr>
              <w:keepNext w:val="0"/>
              <w:keepLines w:val="0"/>
              <w:pageBreakBefore w:val="0"/>
              <w:widowControl/>
              <w:kinsoku/>
              <w:wordWrap/>
              <w:overflowPunct/>
              <w:topLinePunct w:val="0"/>
              <w:autoSpaceDE/>
              <w:autoSpaceDN/>
              <w:bidi w:val="0"/>
              <w:adjustRightInd/>
              <w:snapToGrid/>
              <w:spacing w:beforeAutospacing="0" w:line="26" w:lineRule="atLeast"/>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Sửa phiếu mượn-trả</w:t>
            </w:r>
          </w:p>
        </w:tc>
        <w:tc>
          <w:tcPr>
            <w:tcW w:w="5726" w:type="dxa"/>
          </w:tcPr>
          <w:p>
            <w:pPr>
              <w:keepNext w:val="0"/>
              <w:keepLines w:val="0"/>
              <w:pageBreakBefore w:val="0"/>
              <w:widowControl/>
              <w:kinsoku/>
              <w:wordWrap/>
              <w:overflowPunct/>
              <w:topLinePunct w:val="0"/>
              <w:autoSpaceDE/>
              <w:autoSpaceDN/>
              <w:bidi w:val="0"/>
              <w:adjustRightInd/>
              <w:snapToGrid/>
              <w:spacing w:beforeAutospacing="0" w:line="26" w:lineRule="atLeast"/>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Cho phép sửa thông tin phiếu mượn trả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676" w:type="dxa"/>
          </w:tcPr>
          <w:p>
            <w:pPr>
              <w:keepNext w:val="0"/>
              <w:keepLines w:val="0"/>
              <w:pageBreakBefore w:val="0"/>
              <w:widowControl/>
              <w:kinsoku/>
              <w:wordWrap/>
              <w:overflowPunct/>
              <w:topLinePunct w:val="0"/>
              <w:autoSpaceDE/>
              <w:autoSpaceDN/>
              <w:bidi w:val="0"/>
              <w:adjustRightInd/>
              <w:snapToGrid/>
              <w:spacing w:beforeAutospacing="0" w:line="26" w:lineRule="atLeast"/>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14</w:t>
            </w:r>
          </w:p>
        </w:tc>
        <w:tc>
          <w:tcPr>
            <w:tcW w:w="2436" w:type="dxa"/>
          </w:tcPr>
          <w:p>
            <w:pPr>
              <w:keepNext w:val="0"/>
              <w:keepLines w:val="0"/>
              <w:pageBreakBefore w:val="0"/>
              <w:widowControl/>
              <w:kinsoku/>
              <w:wordWrap/>
              <w:overflowPunct/>
              <w:topLinePunct w:val="0"/>
              <w:autoSpaceDE/>
              <w:autoSpaceDN/>
              <w:bidi w:val="0"/>
              <w:adjustRightInd/>
              <w:snapToGrid/>
              <w:spacing w:beforeAutospacing="0" w:line="26" w:lineRule="atLeast"/>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Xóa phiếu mượn-trả</w:t>
            </w:r>
          </w:p>
        </w:tc>
        <w:tc>
          <w:tcPr>
            <w:tcW w:w="5726" w:type="dxa"/>
          </w:tcPr>
          <w:p>
            <w:pPr>
              <w:keepNext w:val="0"/>
              <w:keepLines w:val="0"/>
              <w:pageBreakBefore w:val="0"/>
              <w:widowControl/>
              <w:kinsoku/>
              <w:wordWrap/>
              <w:overflowPunct/>
              <w:topLinePunct w:val="0"/>
              <w:autoSpaceDE/>
              <w:autoSpaceDN/>
              <w:bidi w:val="0"/>
              <w:adjustRightInd/>
              <w:snapToGrid/>
              <w:spacing w:beforeAutospacing="0" w:line="26" w:lineRule="atLeast"/>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Cho phép xóa phiếu mượn-trả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7" w:hRule="atLeast"/>
        </w:trPr>
        <w:tc>
          <w:tcPr>
            <w:tcW w:w="676" w:type="dxa"/>
          </w:tcPr>
          <w:p>
            <w:pPr>
              <w:keepNext w:val="0"/>
              <w:keepLines w:val="0"/>
              <w:pageBreakBefore w:val="0"/>
              <w:widowControl/>
              <w:kinsoku/>
              <w:wordWrap/>
              <w:overflowPunct/>
              <w:topLinePunct w:val="0"/>
              <w:autoSpaceDE/>
              <w:autoSpaceDN/>
              <w:bidi w:val="0"/>
              <w:adjustRightInd/>
              <w:snapToGrid/>
              <w:spacing w:beforeAutospacing="0" w:line="26" w:lineRule="atLeast"/>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15</w:t>
            </w:r>
          </w:p>
        </w:tc>
        <w:tc>
          <w:tcPr>
            <w:tcW w:w="2436" w:type="dxa"/>
          </w:tcPr>
          <w:p>
            <w:pPr>
              <w:keepNext w:val="0"/>
              <w:keepLines w:val="0"/>
              <w:pageBreakBefore w:val="0"/>
              <w:widowControl/>
              <w:kinsoku/>
              <w:wordWrap/>
              <w:overflowPunct/>
              <w:topLinePunct w:val="0"/>
              <w:autoSpaceDE/>
              <w:autoSpaceDN/>
              <w:bidi w:val="0"/>
              <w:adjustRightInd/>
              <w:snapToGrid/>
              <w:spacing w:beforeAutospacing="0" w:line="26" w:lineRule="atLeast"/>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Cập nhật phiếu mượn-trả</w:t>
            </w:r>
          </w:p>
        </w:tc>
        <w:tc>
          <w:tcPr>
            <w:tcW w:w="5726" w:type="dxa"/>
          </w:tcPr>
          <w:p>
            <w:pPr>
              <w:keepNext w:val="0"/>
              <w:keepLines w:val="0"/>
              <w:pageBreakBefore w:val="0"/>
              <w:widowControl/>
              <w:kinsoku/>
              <w:wordWrap/>
              <w:overflowPunct/>
              <w:topLinePunct w:val="0"/>
              <w:autoSpaceDE/>
              <w:autoSpaceDN/>
              <w:bidi w:val="0"/>
              <w:adjustRightInd/>
              <w:snapToGrid/>
              <w:spacing w:beforeAutospacing="0" w:line="26" w:lineRule="atLeast"/>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Cập nhật thời gian độc giả trả sách, gia hạn thời gian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676" w:type="dxa"/>
          </w:tcPr>
          <w:p>
            <w:pPr>
              <w:keepNext w:val="0"/>
              <w:keepLines w:val="0"/>
              <w:pageBreakBefore w:val="0"/>
              <w:widowControl/>
              <w:kinsoku/>
              <w:wordWrap/>
              <w:overflowPunct/>
              <w:topLinePunct w:val="0"/>
              <w:autoSpaceDE/>
              <w:autoSpaceDN/>
              <w:bidi w:val="0"/>
              <w:adjustRightInd/>
              <w:snapToGrid/>
              <w:spacing w:beforeAutospacing="0" w:line="26" w:lineRule="atLeast"/>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16</w:t>
            </w:r>
          </w:p>
        </w:tc>
        <w:tc>
          <w:tcPr>
            <w:tcW w:w="2436" w:type="dxa"/>
          </w:tcPr>
          <w:p>
            <w:pPr>
              <w:keepNext w:val="0"/>
              <w:keepLines w:val="0"/>
              <w:pageBreakBefore w:val="0"/>
              <w:widowControl/>
              <w:kinsoku/>
              <w:wordWrap/>
              <w:overflowPunct/>
              <w:topLinePunct w:val="0"/>
              <w:autoSpaceDE/>
              <w:autoSpaceDN/>
              <w:bidi w:val="0"/>
              <w:adjustRightInd/>
              <w:snapToGrid/>
              <w:spacing w:beforeAutospacing="0" w:line="26" w:lineRule="atLeast"/>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Lập phiếu phạt</w:t>
            </w:r>
          </w:p>
        </w:tc>
        <w:tc>
          <w:tcPr>
            <w:tcW w:w="5726" w:type="dxa"/>
          </w:tcPr>
          <w:p>
            <w:pPr>
              <w:keepNext w:val="0"/>
              <w:keepLines w:val="0"/>
              <w:pageBreakBefore w:val="0"/>
              <w:widowControl/>
              <w:kinsoku/>
              <w:wordWrap/>
              <w:overflowPunct/>
              <w:topLinePunct w:val="0"/>
              <w:autoSpaceDE/>
              <w:autoSpaceDN/>
              <w:bidi w:val="0"/>
              <w:adjustRightInd/>
              <w:snapToGrid/>
              <w:spacing w:beforeAutospacing="0" w:line="26" w:lineRule="atLeast"/>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 xml:space="preserve">Dùng để tạo mới 1 phiếu phạt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676" w:type="dxa"/>
          </w:tcPr>
          <w:p>
            <w:pPr>
              <w:keepNext w:val="0"/>
              <w:keepLines w:val="0"/>
              <w:pageBreakBefore w:val="0"/>
              <w:widowControl/>
              <w:kinsoku/>
              <w:wordWrap/>
              <w:overflowPunct/>
              <w:topLinePunct w:val="0"/>
              <w:autoSpaceDE/>
              <w:autoSpaceDN/>
              <w:bidi w:val="0"/>
              <w:adjustRightInd/>
              <w:snapToGrid/>
              <w:spacing w:beforeAutospacing="0" w:line="26" w:lineRule="atLeast"/>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17</w:t>
            </w:r>
          </w:p>
        </w:tc>
        <w:tc>
          <w:tcPr>
            <w:tcW w:w="2436" w:type="dxa"/>
          </w:tcPr>
          <w:p>
            <w:pPr>
              <w:keepNext w:val="0"/>
              <w:keepLines w:val="0"/>
              <w:pageBreakBefore w:val="0"/>
              <w:widowControl/>
              <w:kinsoku/>
              <w:wordWrap/>
              <w:overflowPunct/>
              <w:topLinePunct w:val="0"/>
              <w:autoSpaceDE/>
              <w:autoSpaceDN/>
              <w:bidi w:val="0"/>
              <w:adjustRightInd/>
              <w:snapToGrid/>
              <w:spacing w:beforeAutospacing="0" w:line="26" w:lineRule="atLeast"/>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Sửa phiếu phạt</w:t>
            </w:r>
          </w:p>
        </w:tc>
        <w:tc>
          <w:tcPr>
            <w:tcW w:w="5726" w:type="dxa"/>
          </w:tcPr>
          <w:p>
            <w:pPr>
              <w:keepNext w:val="0"/>
              <w:keepLines w:val="0"/>
              <w:pageBreakBefore w:val="0"/>
              <w:widowControl/>
              <w:kinsoku/>
              <w:wordWrap/>
              <w:overflowPunct/>
              <w:topLinePunct w:val="0"/>
              <w:autoSpaceDE/>
              <w:autoSpaceDN/>
              <w:bidi w:val="0"/>
              <w:adjustRightInd/>
              <w:snapToGrid/>
              <w:spacing w:beforeAutospacing="0" w:line="26" w:lineRule="atLeast"/>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Cho phép sửa thông tin phiếu phạt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676" w:type="dxa"/>
          </w:tcPr>
          <w:p>
            <w:pPr>
              <w:keepNext w:val="0"/>
              <w:keepLines w:val="0"/>
              <w:pageBreakBefore w:val="0"/>
              <w:widowControl/>
              <w:kinsoku/>
              <w:wordWrap/>
              <w:overflowPunct/>
              <w:topLinePunct w:val="0"/>
              <w:autoSpaceDE/>
              <w:autoSpaceDN/>
              <w:bidi w:val="0"/>
              <w:adjustRightInd/>
              <w:snapToGrid/>
              <w:spacing w:beforeAutospacing="0" w:line="26" w:lineRule="atLeast"/>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18</w:t>
            </w:r>
          </w:p>
        </w:tc>
        <w:tc>
          <w:tcPr>
            <w:tcW w:w="2436" w:type="dxa"/>
          </w:tcPr>
          <w:p>
            <w:pPr>
              <w:keepNext w:val="0"/>
              <w:keepLines w:val="0"/>
              <w:pageBreakBefore w:val="0"/>
              <w:widowControl/>
              <w:kinsoku/>
              <w:wordWrap/>
              <w:overflowPunct/>
              <w:topLinePunct w:val="0"/>
              <w:autoSpaceDE/>
              <w:autoSpaceDN/>
              <w:bidi w:val="0"/>
              <w:adjustRightInd/>
              <w:snapToGrid/>
              <w:spacing w:beforeAutospacing="0" w:line="26" w:lineRule="atLeast"/>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Xóa phiếu phạt</w:t>
            </w:r>
          </w:p>
        </w:tc>
        <w:tc>
          <w:tcPr>
            <w:tcW w:w="5726" w:type="dxa"/>
          </w:tcPr>
          <w:p>
            <w:pPr>
              <w:keepNext w:val="0"/>
              <w:keepLines w:val="0"/>
              <w:pageBreakBefore w:val="0"/>
              <w:widowControl/>
              <w:kinsoku/>
              <w:wordWrap/>
              <w:overflowPunct/>
              <w:topLinePunct w:val="0"/>
              <w:autoSpaceDE/>
              <w:autoSpaceDN/>
              <w:bidi w:val="0"/>
              <w:adjustRightInd/>
              <w:snapToGrid/>
              <w:spacing w:beforeAutospacing="0" w:line="26" w:lineRule="atLeast"/>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Dùng để xóa 1 phiếu phạt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21" w:hRule="atLeast"/>
        </w:trPr>
        <w:tc>
          <w:tcPr>
            <w:tcW w:w="676" w:type="dxa"/>
          </w:tcPr>
          <w:p>
            <w:pPr>
              <w:keepNext w:val="0"/>
              <w:keepLines w:val="0"/>
              <w:pageBreakBefore w:val="0"/>
              <w:widowControl/>
              <w:kinsoku/>
              <w:wordWrap/>
              <w:overflowPunct/>
              <w:topLinePunct w:val="0"/>
              <w:autoSpaceDE/>
              <w:autoSpaceDN/>
              <w:bidi w:val="0"/>
              <w:adjustRightInd/>
              <w:snapToGrid/>
              <w:spacing w:beforeAutospacing="0" w:line="26" w:lineRule="atLeast"/>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19</w:t>
            </w:r>
          </w:p>
        </w:tc>
        <w:tc>
          <w:tcPr>
            <w:tcW w:w="2436" w:type="dxa"/>
          </w:tcPr>
          <w:p>
            <w:pPr>
              <w:keepNext w:val="0"/>
              <w:keepLines w:val="0"/>
              <w:pageBreakBefore w:val="0"/>
              <w:widowControl/>
              <w:kinsoku/>
              <w:wordWrap/>
              <w:overflowPunct/>
              <w:topLinePunct w:val="0"/>
              <w:autoSpaceDE/>
              <w:autoSpaceDN/>
              <w:bidi w:val="0"/>
              <w:adjustRightInd/>
              <w:snapToGrid/>
              <w:spacing w:beforeAutospacing="0" w:line="26" w:lineRule="atLeast"/>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Tra cứu sách</w:t>
            </w:r>
          </w:p>
        </w:tc>
        <w:tc>
          <w:tcPr>
            <w:tcW w:w="5726" w:type="dxa"/>
          </w:tcPr>
          <w:p>
            <w:pPr>
              <w:keepNext w:val="0"/>
              <w:keepLines w:val="0"/>
              <w:pageBreakBefore w:val="0"/>
              <w:widowControl/>
              <w:kinsoku/>
              <w:wordWrap/>
              <w:overflowPunct/>
              <w:topLinePunct w:val="0"/>
              <w:autoSpaceDE/>
              <w:autoSpaceDN/>
              <w:bidi w:val="0"/>
              <w:adjustRightInd/>
              <w:snapToGrid/>
              <w:spacing w:beforeAutospacing="0" w:line="26" w:lineRule="atLeast"/>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Cho phép tìm kiếm thông tin, vị trí của sách theo nhiều trường dữ liệu(theo mã sách, tên sách, thể loại, tác giả)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21" w:hRule="atLeast"/>
        </w:trPr>
        <w:tc>
          <w:tcPr>
            <w:tcW w:w="676" w:type="dxa"/>
          </w:tcPr>
          <w:p>
            <w:pPr>
              <w:keepNext w:val="0"/>
              <w:keepLines w:val="0"/>
              <w:pageBreakBefore w:val="0"/>
              <w:widowControl/>
              <w:kinsoku/>
              <w:wordWrap/>
              <w:overflowPunct/>
              <w:topLinePunct w:val="0"/>
              <w:autoSpaceDE/>
              <w:autoSpaceDN/>
              <w:bidi w:val="0"/>
              <w:adjustRightInd/>
              <w:snapToGrid/>
              <w:spacing w:beforeAutospacing="0" w:line="26" w:lineRule="atLeast"/>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20</w:t>
            </w:r>
          </w:p>
        </w:tc>
        <w:tc>
          <w:tcPr>
            <w:tcW w:w="2436" w:type="dxa"/>
          </w:tcPr>
          <w:p>
            <w:pPr>
              <w:keepNext w:val="0"/>
              <w:keepLines w:val="0"/>
              <w:pageBreakBefore w:val="0"/>
              <w:widowControl/>
              <w:kinsoku/>
              <w:wordWrap/>
              <w:overflowPunct/>
              <w:topLinePunct w:val="0"/>
              <w:autoSpaceDE/>
              <w:autoSpaceDN/>
              <w:bidi w:val="0"/>
              <w:adjustRightInd/>
              <w:snapToGrid/>
              <w:spacing w:beforeAutospacing="0" w:line="26" w:lineRule="atLeast"/>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Tìm kiếm độc giả</w:t>
            </w:r>
          </w:p>
        </w:tc>
        <w:tc>
          <w:tcPr>
            <w:tcW w:w="5726" w:type="dxa"/>
          </w:tcPr>
          <w:p>
            <w:pPr>
              <w:keepNext w:val="0"/>
              <w:keepLines w:val="0"/>
              <w:pageBreakBefore w:val="0"/>
              <w:widowControl/>
              <w:kinsoku/>
              <w:wordWrap/>
              <w:overflowPunct/>
              <w:topLinePunct w:val="0"/>
              <w:autoSpaceDE/>
              <w:autoSpaceDN/>
              <w:bidi w:val="0"/>
              <w:adjustRightInd/>
              <w:snapToGrid/>
              <w:spacing w:beforeAutospacing="0" w:line="26" w:lineRule="atLeast"/>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Cho phép tìm kiếm thông tinđộc giả theo nhiều trường dữ liệu(theo mã độc giả, tên độc giả, số điện thoại)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21" w:hRule="atLeast"/>
        </w:trPr>
        <w:tc>
          <w:tcPr>
            <w:tcW w:w="676" w:type="dxa"/>
          </w:tcPr>
          <w:p>
            <w:pPr>
              <w:keepNext w:val="0"/>
              <w:keepLines w:val="0"/>
              <w:pageBreakBefore w:val="0"/>
              <w:widowControl/>
              <w:kinsoku/>
              <w:wordWrap/>
              <w:overflowPunct/>
              <w:topLinePunct w:val="0"/>
              <w:autoSpaceDE/>
              <w:autoSpaceDN/>
              <w:bidi w:val="0"/>
              <w:adjustRightInd/>
              <w:snapToGrid/>
              <w:spacing w:beforeAutospacing="0" w:line="26" w:lineRule="atLeast"/>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21</w:t>
            </w:r>
          </w:p>
        </w:tc>
        <w:tc>
          <w:tcPr>
            <w:tcW w:w="2436" w:type="dxa"/>
          </w:tcPr>
          <w:p>
            <w:pPr>
              <w:keepNext w:val="0"/>
              <w:keepLines w:val="0"/>
              <w:pageBreakBefore w:val="0"/>
              <w:widowControl/>
              <w:kinsoku/>
              <w:wordWrap/>
              <w:overflowPunct/>
              <w:topLinePunct w:val="0"/>
              <w:autoSpaceDE/>
              <w:autoSpaceDN/>
              <w:bidi w:val="0"/>
              <w:adjustRightInd/>
              <w:snapToGrid/>
              <w:spacing w:beforeAutospacing="0" w:line="26" w:lineRule="atLeast"/>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Thống kê sách</w:t>
            </w:r>
          </w:p>
        </w:tc>
        <w:tc>
          <w:tcPr>
            <w:tcW w:w="5726" w:type="dxa"/>
          </w:tcPr>
          <w:p>
            <w:pPr>
              <w:keepNext w:val="0"/>
              <w:keepLines w:val="0"/>
              <w:pageBreakBefore w:val="0"/>
              <w:widowControl/>
              <w:kinsoku/>
              <w:wordWrap/>
              <w:overflowPunct/>
              <w:topLinePunct w:val="0"/>
              <w:autoSpaceDE/>
              <w:autoSpaceDN/>
              <w:bidi w:val="0"/>
              <w:adjustRightInd/>
              <w:snapToGrid/>
              <w:spacing w:beforeAutospacing="0" w:line="26" w:lineRule="atLeast"/>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Dùng để báo cáo số lượng sách độc giả cần mượn hiện có trong thư viện, thống kê số sách đãđược mượn, số sách còn lại trong thư viện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676" w:type="dxa"/>
          </w:tcPr>
          <w:p>
            <w:pPr>
              <w:keepNext w:val="0"/>
              <w:keepLines w:val="0"/>
              <w:pageBreakBefore w:val="0"/>
              <w:widowControl/>
              <w:kinsoku/>
              <w:wordWrap/>
              <w:overflowPunct/>
              <w:topLinePunct w:val="0"/>
              <w:autoSpaceDE/>
              <w:autoSpaceDN/>
              <w:bidi w:val="0"/>
              <w:adjustRightInd/>
              <w:snapToGrid/>
              <w:spacing w:beforeAutospacing="0" w:line="26" w:lineRule="atLeast"/>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22</w:t>
            </w:r>
          </w:p>
        </w:tc>
        <w:tc>
          <w:tcPr>
            <w:tcW w:w="2436" w:type="dxa"/>
          </w:tcPr>
          <w:p>
            <w:pPr>
              <w:keepNext w:val="0"/>
              <w:keepLines w:val="0"/>
              <w:pageBreakBefore w:val="0"/>
              <w:widowControl/>
              <w:kinsoku/>
              <w:wordWrap/>
              <w:overflowPunct/>
              <w:topLinePunct w:val="0"/>
              <w:autoSpaceDE/>
              <w:autoSpaceDN/>
              <w:bidi w:val="0"/>
              <w:adjustRightInd/>
              <w:snapToGrid/>
              <w:spacing w:beforeAutospacing="0" w:line="26" w:lineRule="atLeast"/>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Lập phiếu nhập sách</w:t>
            </w:r>
          </w:p>
        </w:tc>
        <w:tc>
          <w:tcPr>
            <w:tcW w:w="5726" w:type="dxa"/>
          </w:tcPr>
          <w:p>
            <w:pPr>
              <w:keepNext w:val="0"/>
              <w:keepLines w:val="0"/>
              <w:pageBreakBefore w:val="0"/>
              <w:widowControl/>
              <w:kinsoku/>
              <w:wordWrap/>
              <w:overflowPunct/>
              <w:topLinePunct w:val="0"/>
              <w:autoSpaceDE/>
              <w:autoSpaceDN/>
              <w:bidi w:val="0"/>
              <w:adjustRightInd/>
              <w:snapToGrid/>
              <w:spacing w:beforeAutospacing="0" w:line="26" w:lineRule="atLeast"/>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Cho phép nhân viên lập phiếu nhập sách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676" w:type="dxa"/>
          </w:tcPr>
          <w:p>
            <w:pPr>
              <w:keepNext w:val="0"/>
              <w:keepLines w:val="0"/>
              <w:pageBreakBefore w:val="0"/>
              <w:widowControl/>
              <w:kinsoku/>
              <w:wordWrap/>
              <w:overflowPunct/>
              <w:topLinePunct w:val="0"/>
              <w:autoSpaceDE/>
              <w:autoSpaceDN/>
              <w:bidi w:val="0"/>
              <w:adjustRightInd/>
              <w:snapToGrid/>
              <w:spacing w:beforeAutospacing="0" w:line="26" w:lineRule="atLeast"/>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23</w:t>
            </w:r>
          </w:p>
        </w:tc>
        <w:tc>
          <w:tcPr>
            <w:tcW w:w="2436" w:type="dxa"/>
          </w:tcPr>
          <w:p>
            <w:pPr>
              <w:keepNext w:val="0"/>
              <w:keepLines w:val="0"/>
              <w:pageBreakBefore w:val="0"/>
              <w:widowControl/>
              <w:kinsoku/>
              <w:wordWrap/>
              <w:overflowPunct/>
              <w:topLinePunct w:val="0"/>
              <w:autoSpaceDE/>
              <w:autoSpaceDN/>
              <w:bidi w:val="0"/>
              <w:adjustRightInd/>
              <w:snapToGrid/>
              <w:spacing w:beforeAutospacing="0" w:line="26" w:lineRule="atLeast"/>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Sửa phiếu nhập sách</w:t>
            </w:r>
          </w:p>
        </w:tc>
        <w:tc>
          <w:tcPr>
            <w:tcW w:w="5726" w:type="dxa"/>
          </w:tcPr>
          <w:p>
            <w:pPr>
              <w:keepNext w:val="0"/>
              <w:keepLines w:val="0"/>
              <w:pageBreakBefore w:val="0"/>
              <w:widowControl/>
              <w:kinsoku/>
              <w:wordWrap/>
              <w:overflowPunct/>
              <w:topLinePunct w:val="0"/>
              <w:autoSpaceDE/>
              <w:autoSpaceDN/>
              <w:bidi w:val="0"/>
              <w:adjustRightInd/>
              <w:snapToGrid/>
              <w:spacing w:beforeAutospacing="0" w:line="26" w:lineRule="atLeast"/>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Cho phép nhân viên sửa thông tin phiếu nhập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676" w:type="dxa"/>
          </w:tcPr>
          <w:p>
            <w:pPr>
              <w:keepNext w:val="0"/>
              <w:keepLines w:val="0"/>
              <w:pageBreakBefore w:val="0"/>
              <w:widowControl/>
              <w:kinsoku/>
              <w:wordWrap/>
              <w:overflowPunct/>
              <w:topLinePunct w:val="0"/>
              <w:autoSpaceDE/>
              <w:autoSpaceDN/>
              <w:bidi w:val="0"/>
              <w:adjustRightInd/>
              <w:snapToGrid/>
              <w:spacing w:beforeAutospacing="0" w:line="26" w:lineRule="atLeast"/>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24</w:t>
            </w:r>
          </w:p>
        </w:tc>
        <w:tc>
          <w:tcPr>
            <w:tcW w:w="2436" w:type="dxa"/>
          </w:tcPr>
          <w:p>
            <w:pPr>
              <w:keepNext w:val="0"/>
              <w:keepLines w:val="0"/>
              <w:pageBreakBefore w:val="0"/>
              <w:widowControl/>
              <w:kinsoku/>
              <w:wordWrap/>
              <w:overflowPunct/>
              <w:topLinePunct w:val="0"/>
              <w:autoSpaceDE/>
              <w:autoSpaceDN/>
              <w:bidi w:val="0"/>
              <w:adjustRightInd/>
              <w:snapToGrid/>
              <w:spacing w:beforeAutospacing="0" w:line="26" w:lineRule="atLeast"/>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Xóa phiếu nhập sách</w:t>
            </w:r>
          </w:p>
        </w:tc>
        <w:tc>
          <w:tcPr>
            <w:tcW w:w="5726" w:type="dxa"/>
          </w:tcPr>
          <w:p>
            <w:pPr>
              <w:keepNext w:val="0"/>
              <w:keepLines w:val="0"/>
              <w:pageBreakBefore w:val="0"/>
              <w:widowControl/>
              <w:kinsoku/>
              <w:wordWrap/>
              <w:overflowPunct/>
              <w:topLinePunct w:val="0"/>
              <w:autoSpaceDE/>
              <w:autoSpaceDN/>
              <w:bidi w:val="0"/>
              <w:adjustRightInd/>
              <w:snapToGrid/>
              <w:spacing w:beforeAutospacing="0" w:line="26" w:lineRule="atLeast"/>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 xml:space="preserve">Cho phép nhân viên xóa thông tin phiếu nhập sách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7" w:hRule="atLeast"/>
        </w:trPr>
        <w:tc>
          <w:tcPr>
            <w:tcW w:w="676" w:type="dxa"/>
          </w:tcPr>
          <w:p>
            <w:pPr>
              <w:keepNext w:val="0"/>
              <w:keepLines w:val="0"/>
              <w:pageBreakBefore w:val="0"/>
              <w:widowControl/>
              <w:kinsoku/>
              <w:wordWrap/>
              <w:overflowPunct/>
              <w:topLinePunct w:val="0"/>
              <w:autoSpaceDE/>
              <w:autoSpaceDN/>
              <w:bidi w:val="0"/>
              <w:adjustRightInd/>
              <w:snapToGrid/>
              <w:spacing w:beforeAutospacing="0" w:line="26" w:lineRule="atLeast"/>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25</w:t>
            </w:r>
          </w:p>
        </w:tc>
        <w:tc>
          <w:tcPr>
            <w:tcW w:w="2436" w:type="dxa"/>
          </w:tcPr>
          <w:p>
            <w:pPr>
              <w:keepNext w:val="0"/>
              <w:keepLines w:val="0"/>
              <w:pageBreakBefore w:val="0"/>
              <w:widowControl/>
              <w:kinsoku/>
              <w:wordWrap/>
              <w:overflowPunct/>
              <w:topLinePunct w:val="0"/>
              <w:autoSpaceDE/>
              <w:autoSpaceDN/>
              <w:bidi w:val="0"/>
              <w:adjustRightInd/>
              <w:snapToGrid/>
              <w:spacing w:beforeAutospacing="0" w:line="26" w:lineRule="atLeast"/>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Quản lý nhà xuất bảng</w:t>
            </w:r>
          </w:p>
        </w:tc>
        <w:tc>
          <w:tcPr>
            <w:tcW w:w="5726" w:type="dxa"/>
          </w:tcPr>
          <w:p>
            <w:pPr>
              <w:keepNext w:val="0"/>
              <w:keepLines w:val="0"/>
              <w:pageBreakBefore w:val="0"/>
              <w:widowControl/>
              <w:kinsoku/>
              <w:wordWrap/>
              <w:overflowPunct/>
              <w:topLinePunct w:val="0"/>
              <w:autoSpaceDE/>
              <w:autoSpaceDN/>
              <w:bidi w:val="0"/>
              <w:adjustRightInd/>
              <w:snapToGrid/>
              <w:spacing w:beforeAutospacing="0" w:line="26" w:lineRule="atLeast"/>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Dùng để quản lý thông tin(thêm, xóa, sửa) nhà xuất bảng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7" w:hRule="atLeast"/>
        </w:trPr>
        <w:tc>
          <w:tcPr>
            <w:tcW w:w="676" w:type="dxa"/>
          </w:tcPr>
          <w:p>
            <w:pPr>
              <w:keepNext w:val="0"/>
              <w:keepLines w:val="0"/>
              <w:pageBreakBefore w:val="0"/>
              <w:widowControl/>
              <w:kinsoku/>
              <w:wordWrap/>
              <w:overflowPunct/>
              <w:topLinePunct w:val="0"/>
              <w:autoSpaceDE/>
              <w:autoSpaceDN/>
              <w:bidi w:val="0"/>
              <w:adjustRightInd/>
              <w:snapToGrid/>
              <w:spacing w:beforeAutospacing="0" w:line="26" w:lineRule="atLeast"/>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26</w:t>
            </w:r>
          </w:p>
        </w:tc>
        <w:tc>
          <w:tcPr>
            <w:tcW w:w="2436" w:type="dxa"/>
          </w:tcPr>
          <w:p>
            <w:pPr>
              <w:keepNext w:val="0"/>
              <w:keepLines w:val="0"/>
              <w:pageBreakBefore w:val="0"/>
              <w:widowControl/>
              <w:kinsoku/>
              <w:wordWrap/>
              <w:overflowPunct/>
              <w:topLinePunct w:val="0"/>
              <w:autoSpaceDE/>
              <w:autoSpaceDN/>
              <w:bidi w:val="0"/>
              <w:adjustRightInd/>
              <w:snapToGrid/>
              <w:spacing w:beforeAutospacing="0" w:line="26" w:lineRule="atLeast"/>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Quản lý thể loại</w:t>
            </w:r>
          </w:p>
        </w:tc>
        <w:tc>
          <w:tcPr>
            <w:tcW w:w="5726" w:type="dxa"/>
          </w:tcPr>
          <w:p>
            <w:pPr>
              <w:keepNext w:val="0"/>
              <w:keepLines w:val="0"/>
              <w:pageBreakBefore w:val="0"/>
              <w:widowControl/>
              <w:kinsoku/>
              <w:wordWrap/>
              <w:overflowPunct/>
              <w:topLinePunct w:val="0"/>
              <w:autoSpaceDE/>
              <w:autoSpaceDN/>
              <w:bidi w:val="0"/>
              <w:adjustRightInd/>
              <w:snapToGrid/>
              <w:spacing w:beforeAutospacing="0" w:line="26" w:lineRule="atLeast"/>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Dùng để quản lý thông tin(thêm, xóa, sửa) các thể loại sách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676" w:type="dxa"/>
          </w:tcPr>
          <w:p>
            <w:pPr>
              <w:keepNext w:val="0"/>
              <w:keepLines w:val="0"/>
              <w:pageBreakBefore w:val="0"/>
              <w:widowControl/>
              <w:kinsoku/>
              <w:wordWrap/>
              <w:overflowPunct/>
              <w:topLinePunct w:val="0"/>
              <w:autoSpaceDE/>
              <w:autoSpaceDN/>
              <w:bidi w:val="0"/>
              <w:adjustRightInd/>
              <w:snapToGrid/>
              <w:spacing w:beforeAutospacing="0" w:line="26" w:lineRule="atLeast"/>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 xml:space="preserve">27 </w:t>
            </w:r>
          </w:p>
        </w:tc>
        <w:tc>
          <w:tcPr>
            <w:tcW w:w="2436" w:type="dxa"/>
          </w:tcPr>
          <w:p>
            <w:pPr>
              <w:keepNext w:val="0"/>
              <w:keepLines w:val="0"/>
              <w:pageBreakBefore w:val="0"/>
              <w:widowControl/>
              <w:kinsoku/>
              <w:wordWrap/>
              <w:overflowPunct/>
              <w:topLinePunct w:val="0"/>
              <w:autoSpaceDE/>
              <w:autoSpaceDN/>
              <w:bidi w:val="0"/>
              <w:adjustRightInd/>
              <w:snapToGrid/>
              <w:spacing w:beforeAutospacing="0" w:line="26" w:lineRule="atLeast"/>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Kiểm tra hạn trả</w:t>
            </w:r>
          </w:p>
        </w:tc>
        <w:tc>
          <w:tcPr>
            <w:tcW w:w="5726" w:type="dxa"/>
          </w:tcPr>
          <w:p>
            <w:pPr>
              <w:keepNext w:val="0"/>
              <w:keepLines w:val="0"/>
              <w:pageBreakBefore w:val="0"/>
              <w:widowControl/>
              <w:kinsoku/>
              <w:wordWrap/>
              <w:overflowPunct/>
              <w:topLinePunct w:val="0"/>
              <w:autoSpaceDE/>
              <w:autoSpaceDN/>
              <w:bidi w:val="0"/>
              <w:adjustRightInd/>
              <w:snapToGrid/>
              <w:spacing w:beforeAutospacing="0" w:line="26" w:lineRule="atLeast"/>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Kiểm tra thời gian mượn-trả sách của độc giả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7" w:hRule="atLeast"/>
        </w:trPr>
        <w:tc>
          <w:tcPr>
            <w:tcW w:w="676" w:type="dxa"/>
          </w:tcPr>
          <w:p>
            <w:pPr>
              <w:keepNext w:val="0"/>
              <w:keepLines w:val="0"/>
              <w:pageBreakBefore w:val="0"/>
              <w:widowControl/>
              <w:kinsoku/>
              <w:wordWrap/>
              <w:overflowPunct/>
              <w:topLinePunct w:val="0"/>
              <w:autoSpaceDE/>
              <w:autoSpaceDN/>
              <w:bidi w:val="0"/>
              <w:adjustRightInd/>
              <w:snapToGrid/>
              <w:spacing w:beforeAutospacing="0" w:line="26" w:lineRule="atLeast"/>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 xml:space="preserve">28 </w:t>
            </w:r>
          </w:p>
        </w:tc>
        <w:tc>
          <w:tcPr>
            <w:tcW w:w="2436" w:type="dxa"/>
          </w:tcPr>
          <w:p>
            <w:pPr>
              <w:keepNext w:val="0"/>
              <w:keepLines w:val="0"/>
              <w:pageBreakBefore w:val="0"/>
              <w:widowControl/>
              <w:kinsoku/>
              <w:wordWrap/>
              <w:overflowPunct/>
              <w:topLinePunct w:val="0"/>
              <w:autoSpaceDE/>
              <w:autoSpaceDN/>
              <w:bidi w:val="0"/>
              <w:adjustRightInd/>
              <w:snapToGrid/>
              <w:spacing w:beforeAutospacing="0" w:line="26" w:lineRule="atLeast"/>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Kiểm tra tình trạng sách</w:t>
            </w:r>
          </w:p>
        </w:tc>
        <w:tc>
          <w:tcPr>
            <w:tcW w:w="5726" w:type="dxa"/>
          </w:tcPr>
          <w:p>
            <w:pPr>
              <w:keepNext w:val="0"/>
              <w:keepLines w:val="0"/>
              <w:pageBreakBefore w:val="0"/>
              <w:widowControl/>
              <w:kinsoku/>
              <w:wordWrap/>
              <w:overflowPunct/>
              <w:topLinePunct w:val="0"/>
              <w:autoSpaceDE/>
              <w:autoSpaceDN/>
              <w:bidi w:val="0"/>
              <w:adjustRightInd/>
              <w:snapToGrid/>
              <w:spacing w:beforeAutospacing="0" w:line="26" w:lineRule="atLeast"/>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Kiểm tra tình trạng hư hại của sách nhằm lập phiếu phạt</w:t>
            </w:r>
          </w:p>
        </w:tc>
      </w:tr>
    </w:tbl>
    <w:p>
      <w:pPr>
        <w:keepNext w:val="0"/>
        <w:keepLines w:val="0"/>
        <w:pageBreakBefore w:val="0"/>
        <w:kinsoku/>
        <w:wordWrap/>
        <w:overflowPunct/>
        <w:topLinePunct w:val="0"/>
        <w:autoSpaceDE/>
        <w:autoSpaceDN/>
        <w:bidi w:val="0"/>
        <w:adjustRightInd/>
        <w:snapToGrid/>
        <w:spacing w:beforeAutospacing="0" w:line="26" w:lineRule="atLeast"/>
        <w:jc w:val="both"/>
        <w:rPr>
          <w:rFonts w:hint="default" w:ascii="Times New Roman" w:hAnsi="Times New Roman" w:cs="Times New Roman"/>
          <w:b w:val="0"/>
          <w:bCs w:val="0"/>
          <w:i/>
          <w:iCs/>
          <w:sz w:val="26"/>
          <w:szCs w:val="26"/>
          <w:lang w:val="en-US"/>
        </w:rPr>
      </w:pPr>
    </w:p>
    <w:p>
      <w:pPr>
        <w:keepNext w:val="0"/>
        <w:keepLines w:val="0"/>
        <w:pageBreakBefore w:val="0"/>
        <w:kinsoku/>
        <w:wordWrap/>
        <w:overflowPunct/>
        <w:topLinePunct w:val="0"/>
        <w:autoSpaceDE/>
        <w:autoSpaceDN/>
        <w:bidi w:val="0"/>
        <w:adjustRightInd/>
        <w:snapToGrid/>
        <w:spacing w:beforeAutospacing="0" w:line="26" w:lineRule="atLeast"/>
        <w:ind w:left="0" w:leftChars="0" w:hanging="3" w:firstLineChars="0"/>
        <w:jc w:val="both"/>
        <w:rPr>
          <w:rFonts w:hint="default" w:ascii="Times New Roman" w:hAnsi="Times New Roman" w:cs="Times New Roman"/>
          <w:b w:val="0"/>
          <w:bCs w:val="0"/>
          <w:i/>
          <w:iCs/>
          <w:sz w:val="26"/>
          <w:szCs w:val="26"/>
          <w:lang w:val="en-US"/>
        </w:rPr>
      </w:pPr>
    </w:p>
    <w:p>
      <w:pPr>
        <w:keepNext w:val="0"/>
        <w:keepLines w:val="0"/>
        <w:pageBreakBefore w:val="0"/>
        <w:numPr>
          <w:ilvl w:val="0"/>
          <w:numId w:val="15"/>
        </w:numPr>
        <w:kinsoku/>
        <w:wordWrap/>
        <w:overflowPunct/>
        <w:topLinePunct w:val="0"/>
        <w:autoSpaceDE/>
        <w:autoSpaceDN/>
        <w:bidi w:val="0"/>
        <w:adjustRightInd/>
        <w:snapToGrid/>
        <w:spacing w:beforeAutospacing="0" w:line="26" w:lineRule="atLeast"/>
        <w:ind w:left="0" w:leftChars="0" w:hanging="3" w:firstLineChars="0"/>
        <w:rPr>
          <w:rFonts w:hint="default" w:ascii="Times New Roman" w:hAnsi="Times New Roman" w:cs="Times New Roman"/>
          <w:b/>
          <w:bCs/>
          <w:color w:val="auto"/>
          <w:sz w:val="26"/>
          <w:szCs w:val="26"/>
          <w:lang w:val="en-US"/>
        </w:rPr>
      </w:pPr>
      <w:r>
        <w:rPr>
          <w:rFonts w:hint="default" w:ascii="Times New Roman" w:hAnsi="Times New Roman" w:eastAsia="SimSun" w:cs="Times New Roman"/>
          <w:b/>
          <w:bCs/>
          <w:i w:val="0"/>
          <w:iCs w:val="0"/>
          <w:caps w:val="0"/>
          <w:color w:val="auto"/>
          <w:spacing w:val="0"/>
          <w:sz w:val="26"/>
          <w:szCs w:val="26"/>
          <w:shd w:val="clear" w:fill="FFFFFF"/>
        </w:rPr>
        <w:t>Biểu đồ tuần tự (</w:t>
      </w:r>
      <w:r>
        <w:rPr>
          <w:rStyle w:val="31"/>
          <w:rFonts w:hint="default" w:ascii="Times New Roman" w:hAnsi="Times New Roman" w:eastAsia="SimSun" w:cs="Times New Roman"/>
          <w:b/>
          <w:bCs/>
          <w:i w:val="0"/>
          <w:iCs w:val="0"/>
          <w:caps w:val="0"/>
          <w:color w:val="auto"/>
          <w:spacing w:val="0"/>
          <w:sz w:val="26"/>
          <w:szCs w:val="26"/>
          <w:shd w:val="clear" w:fill="FFFFFF"/>
        </w:rPr>
        <w:t>Sequence Diagram</w:t>
      </w:r>
      <w:r>
        <w:rPr>
          <w:rFonts w:hint="default" w:ascii="Times New Roman" w:hAnsi="Times New Roman" w:eastAsia="SimSun" w:cs="Times New Roman"/>
          <w:b/>
          <w:bCs/>
          <w:i w:val="0"/>
          <w:iCs w:val="0"/>
          <w:caps w:val="0"/>
          <w:color w:val="auto"/>
          <w:spacing w:val="0"/>
          <w:sz w:val="26"/>
          <w:szCs w:val="26"/>
          <w:shd w:val="clear" w:fill="FFFFFF"/>
        </w:rPr>
        <w:t>)</w:t>
      </w:r>
    </w:p>
    <w:p>
      <w:pPr>
        <w:keepNext w:val="0"/>
        <w:keepLines w:val="0"/>
        <w:pageBreakBefore w:val="0"/>
        <w:numPr>
          <w:ilvl w:val="0"/>
          <w:numId w:val="0"/>
        </w:numPr>
        <w:kinsoku/>
        <w:wordWrap/>
        <w:overflowPunct/>
        <w:topLinePunct w:val="0"/>
        <w:autoSpaceDE/>
        <w:autoSpaceDN/>
        <w:bidi w:val="0"/>
        <w:adjustRightInd/>
        <w:snapToGrid/>
        <w:spacing w:beforeAutospacing="0" w:line="26" w:lineRule="atLeast"/>
        <w:ind w:left="0" w:leftChars="0" w:hanging="3" w:firstLineChars="0"/>
        <w:rPr>
          <w:rFonts w:hint="default" w:ascii="Times New Roman" w:hAnsi="Times New Roman" w:cs="Times New Roman"/>
          <w:b/>
          <w:bCs/>
          <w:color w:val="auto"/>
          <w:sz w:val="26"/>
          <w:szCs w:val="26"/>
          <w:lang w:val="en-US"/>
        </w:rPr>
      </w:pPr>
    </w:p>
    <w:p>
      <w:pPr>
        <w:keepNext w:val="0"/>
        <w:keepLines w:val="0"/>
        <w:pageBreakBefore w:val="0"/>
        <w:numPr>
          <w:ilvl w:val="0"/>
          <w:numId w:val="0"/>
        </w:numPr>
        <w:kinsoku/>
        <w:wordWrap/>
        <w:overflowPunct/>
        <w:topLinePunct w:val="0"/>
        <w:autoSpaceDE/>
        <w:autoSpaceDN/>
        <w:bidi w:val="0"/>
        <w:adjustRightInd/>
        <w:snapToGrid/>
        <w:spacing w:beforeAutospacing="0" w:line="26" w:lineRule="atLeast"/>
        <w:ind w:left="0" w:leftChars="0" w:hanging="3" w:firstLineChars="0"/>
      </w:pPr>
    </w:p>
    <w:p>
      <w:pPr>
        <w:keepNext w:val="0"/>
        <w:keepLines w:val="0"/>
        <w:pageBreakBefore w:val="0"/>
        <w:numPr>
          <w:ilvl w:val="0"/>
          <w:numId w:val="0"/>
        </w:numPr>
        <w:kinsoku/>
        <w:wordWrap/>
        <w:overflowPunct/>
        <w:topLinePunct w:val="0"/>
        <w:autoSpaceDE/>
        <w:autoSpaceDN/>
        <w:bidi w:val="0"/>
        <w:adjustRightInd/>
        <w:snapToGrid/>
        <w:spacing w:beforeAutospacing="0" w:line="26" w:lineRule="atLeast"/>
        <w:ind w:left="0" w:leftChars="0" w:hanging="3" w:firstLineChars="0"/>
      </w:pPr>
      <w:r>
        <w:drawing>
          <wp:inline distT="0" distB="0" distL="114300" distR="114300">
            <wp:extent cx="5567045" cy="2381250"/>
            <wp:effectExtent l="0" t="0" r="14605" b="0"/>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7"/>
                    <pic:cNvPicPr>
                      <a:picLocks noChangeAspect="1"/>
                    </pic:cNvPicPr>
                  </pic:nvPicPr>
                  <pic:blipFill>
                    <a:blip r:embed="rId8"/>
                    <a:stretch>
                      <a:fillRect/>
                    </a:stretch>
                  </pic:blipFill>
                  <pic:spPr>
                    <a:xfrm>
                      <a:off x="0" y="0"/>
                      <a:ext cx="5567045" cy="2381250"/>
                    </a:xfrm>
                    <a:prstGeom prst="rect">
                      <a:avLst/>
                    </a:prstGeom>
                    <a:noFill/>
                    <a:ln>
                      <a:noFill/>
                    </a:ln>
                  </pic:spPr>
                </pic:pic>
              </a:graphicData>
            </a:graphic>
          </wp:inline>
        </w:drawing>
      </w:r>
    </w:p>
    <w:p>
      <w:pPr>
        <w:keepNext w:val="0"/>
        <w:keepLines w:val="0"/>
        <w:pageBreakBefore w:val="0"/>
        <w:numPr>
          <w:ilvl w:val="0"/>
          <w:numId w:val="0"/>
        </w:numPr>
        <w:kinsoku/>
        <w:wordWrap/>
        <w:overflowPunct/>
        <w:topLinePunct w:val="0"/>
        <w:autoSpaceDE/>
        <w:autoSpaceDN/>
        <w:bidi w:val="0"/>
        <w:adjustRightInd/>
        <w:snapToGrid/>
        <w:spacing w:beforeAutospacing="0" w:line="26" w:lineRule="atLeast"/>
        <w:ind w:left="0" w:leftChars="0" w:hanging="3" w:firstLineChars="0"/>
        <w:rPr>
          <w:rFonts w:hint="default"/>
          <w:lang w:val="en-US"/>
        </w:rPr>
      </w:pPr>
    </w:p>
    <w:p>
      <w:pPr>
        <w:keepNext w:val="0"/>
        <w:keepLines w:val="0"/>
        <w:pageBreakBefore w:val="0"/>
        <w:kinsoku/>
        <w:wordWrap/>
        <w:overflowPunct/>
        <w:topLinePunct w:val="0"/>
        <w:autoSpaceDE/>
        <w:autoSpaceDN/>
        <w:bidi w:val="0"/>
        <w:adjustRightInd/>
        <w:snapToGrid/>
        <w:spacing w:beforeAutospacing="0" w:line="26" w:lineRule="atLeast"/>
        <w:ind w:left="0" w:leftChars="0" w:hanging="3" w:firstLineChars="0"/>
        <w:jc w:val="center"/>
        <w:rPr>
          <w:rStyle w:val="31"/>
          <w:rFonts w:hint="default" w:ascii="Times New Roman" w:hAnsi="Times New Roman" w:eastAsia="SimSun" w:cs="Times New Roman"/>
          <w:b w:val="0"/>
          <w:bCs w:val="0"/>
          <w:i/>
          <w:iCs/>
          <w:caps w:val="0"/>
          <w:color w:val="auto"/>
          <w:spacing w:val="0"/>
          <w:sz w:val="26"/>
          <w:szCs w:val="26"/>
          <w:shd w:val="clear" w:fill="FFFFFF"/>
          <w:lang w:val="en-US"/>
        </w:rPr>
      </w:pPr>
      <w:r>
        <w:rPr>
          <w:rFonts w:hint="default"/>
          <w:lang w:val="en-US"/>
        </w:rPr>
        <w:tab/>
      </w:r>
      <w:r>
        <w:rPr>
          <w:rFonts w:hint="default" w:ascii="Times New Roman" w:hAnsi="Times New Roman" w:cs="Times New Roman"/>
          <w:b w:val="0"/>
          <w:bCs w:val="0"/>
          <w:i/>
          <w:iCs/>
          <w:sz w:val="26"/>
          <w:szCs w:val="26"/>
        </w:rPr>
        <w:t>H</w:t>
      </w:r>
      <w:r>
        <w:rPr>
          <w:rFonts w:hint="default" w:ascii="Times New Roman" w:hAnsi="Times New Roman" w:cs="Times New Roman"/>
          <w:b w:val="0"/>
          <w:bCs w:val="0"/>
          <w:i/>
          <w:iCs/>
          <w:sz w:val="26"/>
          <w:szCs w:val="26"/>
          <w:lang w:val="en-US"/>
        </w:rPr>
        <w:t>ì</w:t>
      </w:r>
      <w:r>
        <w:rPr>
          <w:rFonts w:hint="default" w:ascii="Times New Roman" w:hAnsi="Times New Roman" w:cs="Times New Roman"/>
          <w:b w:val="0"/>
          <w:bCs w:val="0"/>
          <w:i/>
          <w:iCs/>
          <w:sz w:val="26"/>
          <w:szCs w:val="26"/>
        </w:rPr>
        <w:t xml:space="preserve">nh </w:t>
      </w:r>
      <w:r>
        <w:rPr>
          <w:rFonts w:hint="default" w:ascii="Times New Roman" w:hAnsi="Times New Roman" w:cs="Times New Roman"/>
          <w:b w:val="0"/>
          <w:bCs w:val="0"/>
          <w:i/>
          <w:iCs/>
          <w:sz w:val="26"/>
          <w:szCs w:val="26"/>
          <w:lang w:val="en-US"/>
        </w:rPr>
        <w:t>5</w:t>
      </w:r>
      <w:r>
        <w:rPr>
          <w:rFonts w:hint="default" w:ascii="Times New Roman" w:hAnsi="Times New Roman" w:cs="Times New Roman"/>
          <w:b w:val="0"/>
          <w:bCs w:val="0"/>
          <w:i/>
          <w:iCs/>
          <w:sz w:val="26"/>
          <w:szCs w:val="26"/>
        </w:rPr>
        <w:t xml:space="preserve"> : </w:t>
      </w:r>
      <w:r>
        <w:rPr>
          <w:rStyle w:val="31"/>
          <w:rFonts w:hint="default" w:ascii="Times New Roman" w:hAnsi="Times New Roman" w:eastAsia="SimSun" w:cs="Times New Roman"/>
          <w:b w:val="0"/>
          <w:bCs w:val="0"/>
          <w:i/>
          <w:iCs/>
          <w:caps w:val="0"/>
          <w:color w:val="auto"/>
          <w:spacing w:val="0"/>
          <w:sz w:val="26"/>
          <w:szCs w:val="26"/>
          <w:shd w:val="clear" w:fill="FFFFFF"/>
        </w:rPr>
        <w:t>Sequence Diagram</w:t>
      </w:r>
      <w:r>
        <w:rPr>
          <w:rStyle w:val="31"/>
          <w:rFonts w:hint="default" w:ascii="Times New Roman" w:hAnsi="Times New Roman" w:eastAsia="SimSun" w:cs="Times New Roman"/>
          <w:b w:val="0"/>
          <w:bCs w:val="0"/>
          <w:i/>
          <w:iCs/>
          <w:caps w:val="0"/>
          <w:color w:val="auto"/>
          <w:spacing w:val="0"/>
          <w:sz w:val="26"/>
          <w:szCs w:val="26"/>
          <w:shd w:val="clear" w:fill="FFFFFF"/>
          <w:lang w:val="en-US"/>
        </w:rPr>
        <w:t xml:space="preserve"> chức năng mượn sách</w:t>
      </w:r>
    </w:p>
    <w:p>
      <w:pPr>
        <w:keepNext w:val="0"/>
        <w:keepLines w:val="0"/>
        <w:pageBreakBefore w:val="0"/>
        <w:kinsoku/>
        <w:wordWrap/>
        <w:overflowPunct/>
        <w:topLinePunct w:val="0"/>
        <w:autoSpaceDE/>
        <w:autoSpaceDN/>
        <w:bidi w:val="0"/>
        <w:adjustRightInd/>
        <w:snapToGrid/>
        <w:spacing w:beforeAutospacing="0" w:line="26" w:lineRule="atLeast"/>
        <w:ind w:left="0" w:leftChars="0" w:hanging="3" w:firstLineChars="0"/>
        <w:jc w:val="center"/>
        <w:rPr>
          <w:rStyle w:val="31"/>
          <w:rFonts w:hint="default" w:ascii="Times New Roman" w:hAnsi="Times New Roman" w:eastAsia="SimSun" w:cs="Times New Roman"/>
          <w:b w:val="0"/>
          <w:bCs w:val="0"/>
          <w:i/>
          <w:iCs/>
          <w:caps w:val="0"/>
          <w:color w:val="auto"/>
          <w:spacing w:val="0"/>
          <w:sz w:val="26"/>
          <w:szCs w:val="26"/>
          <w:shd w:val="clear" w:fill="FFFFFF"/>
          <w:lang w:val="en-US"/>
        </w:rPr>
      </w:pPr>
    </w:p>
    <w:p>
      <w:pPr>
        <w:keepNext w:val="0"/>
        <w:keepLines w:val="0"/>
        <w:pageBreakBefore w:val="0"/>
        <w:kinsoku/>
        <w:wordWrap/>
        <w:overflowPunct/>
        <w:topLinePunct w:val="0"/>
        <w:autoSpaceDE/>
        <w:autoSpaceDN/>
        <w:bidi w:val="0"/>
        <w:adjustRightInd/>
        <w:snapToGrid/>
        <w:spacing w:beforeAutospacing="0" w:line="26" w:lineRule="atLeast"/>
        <w:ind w:left="0" w:leftChars="0" w:hanging="3" w:firstLineChars="0"/>
        <w:jc w:val="center"/>
        <w:rPr>
          <w:rStyle w:val="31"/>
          <w:rFonts w:hint="default" w:ascii="Times New Roman" w:hAnsi="Times New Roman" w:eastAsia="SimSun" w:cs="Times New Roman"/>
          <w:b w:val="0"/>
          <w:bCs w:val="0"/>
          <w:i/>
          <w:iCs/>
          <w:caps w:val="0"/>
          <w:color w:val="auto"/>
          <w:spacing w:val="0"/>
          <w:sz w:val="26"/>
          <w:szCs w:val="26"/>
          <w:shd w:val="clear" w:fill="FFFFFF"/>
          <w:lang w:val="en-US"/>
        </w:rPr>
      </w:pPr>
    </w:p>
    <w:p>
      <w:pPr>
        <w:keepNext w:val="0"/>
        <w:keepLines w:val="0"/>
        <w:pageBreakBefore w:val="0"/>
        <w:kinsoku/>
        <w:wordWrap/>
        <w:overflowPunct/>
        <w:topLinePunct w:val="0"/>
        <w:autoSpaceDE/>
        <w:autoSpaceDN/>
        <w:bidi w:val="0"/>
        <w:adjustRightInd/>
        <w:snapToGrid/>
        <w:spacing w:beforeAutospacing="0" w:line="26" w:lineRule="atLeast"/>
        <w:ind w:left="0" w:leftChars="0" w:hanging="3" w:firstLineChars="0"/>
        <w:jc w:val="center"/>
        <w:rPr>
          <w:rStyle w:val="31"/>
          <w:rFonts w:hint="default" w:ascii="Times New Roman" w:hAnsi="Times New Roman" w:eastAsia="SimSun" w:cs="Times New Roman"/>
          <w:b w:val="0"/>
          <w:bCs w:val="0"/>
          <w:i/>
          <w:iCs/>
          <w:caps w:val="0"/>
          <w:color w:val="auto"/>
          <w:spacing w:val="0"/>
          <w:sz w:val="26"/>
          <w:szCs w:val="26"/>
          <w:shd w:val="clear" w:fill="FFFFFF"/>
          <w:lang w:val="en-US"/>
        </w:rPr>
      </w:pPr>
    </w:p>
    <w:p>
      <w:pPr>
        <w:keepNext w:val="0"/>
        <w:keepLines w:val="0"/>
        <w:pageBreakBefore w:val="0"/>
        <w:kinsoku/>
        <w:wordWrap/>
        <w:overflowPunct/>
        <w:topLinePunct w:val="0"/>
        <w:autoSpaceDE/>
        <w:autoSpaceDN/>
        <w:bidi w:val="0"/>
        <w:adjustRightInd/>
        <w:snapToGrid/>
        <w:spacing w:beforeAutospacing="0" w:line="26" w:lineRule="atLeast"/>
        <w:ind w:left="0" w:leftChars="0" w:hanging="3" w:firstLineChars="0"/>
        <w:jc w:val="center"/>
      </w:pPr>
      <w:r>
        <w:drawing>
          <wp:inline distT="0" distB="0" distL="114300" distR="114300">
            <wp:extent cx="5579110" cy="2559685"/>
            <wp:effectExtent l="0" t="0" r="2540" b="12065"/>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6"/>
                    <pic:cNvPicPr>
                      <a:picLocks noChangeAspect="1"/>
                    </pic:cNvPicPr>
                  </pic:nvPicPr>
                  <pic:blipFill>
                    <a:blip r:embed="rId9"/>
                    <a:stretch>
                      <a:fillRect/>
                    </a:stretch>
                  </pic:blipFill>
                  <pic:spPr>
                    <a:xfrm>
                      <a:off x="0" y="0"/>
                      <a:ext cx="5579110" cy="2559685"/>
                    </a:xfrm>
                    <a:prstGeom prst="rect">
                      <a:avLst/>
                    </a:prstGeom>
                    <a:noFill/>
                    <a:ln>
                      <a:noFill/>
                    </a:ln>
                  </pic:spPr>
                </pic:pic>
              </a:graphicData>
            </a:graphic>
          </wp:inline>
        </w:drawing>
      </w:r>
    </w:p>
    <w:p>
      <w:pPr>
        <w:keepNext w:val="0"/>
        <w:keepLines w:val="0"/>
        <w:pageBreakBefore w:val="0"/>
        <w:kinsoku/>
        <w:wordWrap/>
        <w:overflowPunct/>
        <w:topLinePunct w:val="0"/>
        <w:autoSpaceDE/>
        <w:autoSpaceDN/>
        <w:bidi w:val="0"/>
        <w:adjustRightInd/>
        <w:snapToGrid/>
        <w:spacing w:beforeAutospacing="0" w:line="26" w:lineRule="atLeast"/>
        <w:ind w:left="0" w:leftChars="0" w:hanging="3" w:firstLineChars="0"/>
        <w:jc w:val="center"/>
        <w:rPr>
          <w:rFonts w:hint="default"/>
          <w:lang w:val="en-US"/>
        </w:rPr>
      </w:pPr>
    </w:p>
    <w:p>
      <w:pPr>
        <w:keepNext w:val="0"/>
        <w:keepLines w:val="0"/>
        <w:pageBreakBefore w:val="0"/>
        <w:kinsoku/>
        <w:wordWrap/>
        <w:overflowPunct/>
        <w:topLinePunct w:val="0"/>
        <w:autoSpaceDE/>
        <w:autoSpaceDN/>
        <w:bidi w:val="0"/>
        <w:adjustRightInd/>
        <w:snapToGrid/>
        <w:spacing w:beforeAutospacing="0" w:line="26" w:lineRule="atLeast"/>
        <w:ind w:left="0" w:leftChars="0" w:hanging="3" w:firstLineChars="0"/>
        <w:jc w:val="center"/>
        <w:rPr>
          <w:rFonts w:hint="default" w:ascii="Times New Roman" w:hAnsi="Times New Roman" w:cs="Times New Roman"/>
          <w:b/>
          <w:bCs/>
          <w:color w:val="auto"/>
          <w:sz w:val="26"/>
          <w:szCs w:val="26"/>
          <w:lang w:val="en-US"/>
        </w:rPr>
      </w:pPr>
      <w:r>
        <w:rPr>
          <w:rFonts w:hint="default" w:ascii="Times New Roman" w:hAnsi="Times New Roman" w:cs="Times New Roman"/>
          <w:b w:val="0"/>
          <w:bCs w:val="0"/>
          <w:i/>
          <w:iCs/>
          <w:sz w:val="26"/>
          <w:szCs w:val="26"/>
          <w:lang w:val="en-US"/>
        </w:rPr>
        <w:tab/>
      </w:r>
      <w:r>
        <w:rPr>
          <w:rFonts w:hint="default" w:ascii="Times New Roman" w:hAnsi="Times New Roman" w:cs="Times New Roman"/>
          <w:b w:val="0"/>
          <w:bCs w:val="0"/>
          <w:i/>
          <w:iCs/>
          <w:sz w:val="26"/>
          <w:szCs w:val="26"/>
          <w:lang w:val="en-US"/>
        </w:rPr>
        <w:tab/>
      </w:r>
      <w:r>
        <w:rPr>
          <w:rFonts w:hint="default" w:ascii="Times New Roman" w:hAnsi="Times New Roman" w:cs="Times New Roman"/>
          <w:b w:val="0"/>
          <w:bCs w:val="0"/>
          <w:i/>
          <w:iCs/>
          <w:sz w:val="26"/>
          <w:szCs w:val="26"/>
        </w:rPr>
        <w:t>H</w:t>
      </w:r>
      <w:r>
        <w:rPr>
          <w:rFonts w:hint="default" w:ascii="Times New Roman" w:hAnsi="Times New Roman" w:cs="Times New Roman"/>
          <w:b w:val="0"/>
          <w:bCs w:val="0"/>
          <w:i/>
          <w:iCs/>
          <w:sz w:val="26"/>
          <w:szCs w:val="26"/>
          <w:lang w:val="en-US"/>
        </w:rPr>
        <w:t>ì</w:t>
      </w:r>
      <w:r>
        <w:rPr>
          <w:rFonts w:hint="default" w:ascii="Times New Roman" w:hAnsi="Times New Roman" w:cs="Times New Roman"/>
          <w:b w:val="0"/>
          <w:bCs w:val="0"/>
          <w:i/>
          <w:iCs/>
          <w:sz w:val="26"/>
          <w:szCs w:val="26"/>
        </w:rPr>
        <w:t xml:space="preserve">nh </w:t>
      </w:r>
      <w:r>
        <w:rPr>
          <w:rFonts w:hint="default" w:ascii="Times New Roman" w:hAnsi="Times New Roman" w:cs="Times New Roman"/>
          <w:b w:val="0"/>
          <w:bCs w:val="0"/>
          <w:i/>
          <w:iCs/>
          <w:sz w:val="26"/>
          <w:szCs w:val="26"/>
          <w:lang w:val="en-US"/>
        </w:rPr>
        <w:t>6</w:t>
      </w:r>
      <w:r>
        <w:rPr>
          <w:rFonts w:hint="default" w:ascii="Times New Roman" w:hAnsi="Times New Roman" w:cs="Times New Roman"/>
          <w:b w:val="0"/>
          <w:bCs w:val="0"/>
          <w:i/>
          <w:iCs/>
          <w:sz w:val="26"/>
          <w:szCs w:val="26"/>
        </w:rPr>
        <w:t xml:space="preserve"> : </w:t>
      </w:r>
      <w:r>
        <w:rPr>
          <w:rStyle w:val="31"/>
          <w:rFonts w:hint="default" w:ascii="Times New Roman" w:hAnsi="Times New Roman" w:eastAsia="SimSun" w:cs="Times New Roman"/>
          <w:b w:val="0"/>
          <w:bCs w:val="0"/>
          <w:i/>
          <w:iCs/>
          <w:caps w:val="0"/>
          <w:color w:val="auto"/>
          <w:spacing w:val="0"/>
          <w:sz w:val="26"/>
          <w:szCs w:val="26"/>
          <w:shd w:val="clear" w:fill="FFFFFF"/>
        </w:rPr>
        <w:t>Sequence Diagram</w:t>
      </w:r>
      <w:r>
        <w:rPr>
          <w:rStyle w:val="31"/>
          <w:rFonts w:hint="default" w:ascii="Times New Roman" w:hAnsi="Times New Roman" w:eastAsia="SimSun" w:cs="Times New Roman"/>
          <w:b w:val="0"/>
          <w:bCs w:val="0"/>
          <w:i/>
          <w:iCs/>
          <w:caps w:val="0"/>
          <w:color w:val="auto"/>
          <w:spacing w:val="0"/>
          <w:sz w:val="26"/>
          <w:szCs w:val="26"/>
          <w:shd w:val="clear" w:fill="FFFFFF"/>
          <w:lang w:val="en-US"/>
        </w:rPr>
        <w:t xml:space="preserve"> chức năng trả sách</w:t>
      </w:r>
    </w:p>
    <w:p>
      <w:pPr>
        <w:keepNext w:val="0"/>
        <w:keepLines w:val="0"/>
        <w:pageBreakBefore w:val="0"/>
        <w:numPr>
          <w:ilvl w:val="0"/>
          <w:numId w:val="0"/>
        </w:numPr>
        <w:kinsoku/>
        <w:wordWrap/>
        <w:overflowPunct/>
        <w:topLinePunct w:val="0"/>
        <w:autoSpaceDE/>
        <w:autoSpaceDN/>
        <w:bidi w:val="0"/>
        <w:adjustRightInd/>
        <w:snapToGrid/>
        <w:spacing w:beforeAutospacing="0" w:line="26" w:lineRule="atLeast"/>
        <w:ind w:left="0" w:leftChars="0" w:hanging="3" w:firstLineChars="0"/>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ab/>
      </w:r>
    </w:p>
    <w:p>
      <w:pPr>
        <w:keepNext w:val="0"/>
        <w:keepLines w:val="0"/>
        <w:pageBreakBefore w:val="0"/>
        <w:numPr>
          <w:ilvl w:val="0"/>
          <w:numId w:val="0"/>
        </w:numPr>
        <w:kinsoku/>
        <w:wordWrap/>
        <w:overflowPunct/>
        <w:topLinePunct w:val="0"/>
        <w:autoSpaceDE/>
        <w:autoSpaceDN/>
        <w:bidi w:val="0"/>
        <w:adjustRightInd/>
        <w:snapToGrid/>
        <w:spacing w:beforeAutospacing="0" w:line="26" w:lineRule="atLeast"/>
        <w:rPr>
          <w:rFonts w:hint="default" w:ascii="Times New Roman" w:hAnsi="Times New Roman" w:cs="Times New Roman"/>
          <w:b/>
          <w:bCs/>
          <w:sz w:val="26"/>
          <w:szCs w:val="26"/>
          <w:lang w:val="en-US"/>
        </w:rPr>
      </w:pPr>
    </w:p>
    <w:p>
      <w:pPr>
        <w:keepNext w:val="0"/>
        <w:keepLines w:val="0"/>
        <w:pageBreakBefore w:val="0"/>
        <w:numPr>
          <w:ilvl w:val="0"/>
          <w:numId w:val="0"/>
        </w:numPr>
        <w:kinsoku/>
        <w:wordWrap/>
        <w:overflowPunct/>
        <w:topLinePunct w:val="0"/>
        <w:autoSpaceDE/>
        <w:autoSpaceDN/>
        <w:bidi w:val="0"/>
        <w:adjustRightInd/>
        <w:snapToGrid/>
        <w:spacing w:beforeAutospacing="0" w:line="26" w:lineRule="atLeast"/>
        <w:rPr>
          <w:rFonts w:hint="default" w:ascii="Times New Roman" w:hAnsi="Times New Roman" w:cs="Times New Roman"/>
          <w:b/>
          <w:bCs/>
          <w:sz w:val="26"/>
          <w:szCs w:val="26"/>
          <w:lang w:val="en-US"/>
        </w:rPr>
      </w:pPr>
    </w:p>
    <w:p>
      <w:pPr>
        <w:keepNext w:val="0"/>
        <w:keepLines w:val="0"/>
        <w:pageBreakBefore w:val="0"/>
        <w:numPr>
          <w:ilvl w:val="0"/>
          <w:numId w:val="0"/>
        </w:numPr>
        <w:kinsoku/>
        <w:wordWrap/>
        <w:overflowPunct/>
        <w:topLinePunct w:val="0"/>
        <w:autoSpaceDE/>
        <w:autoSpaceDN/>
        <w:bidi w:val="0"/>
        <w:adjustRightInd/>
        <w:snapToGrid/>
        <w:spacing w:beforeAutospacing="0" w:line="26" w:lineRule="atLeast"/>
        <w:ind w:left="0" w:leftChars="0" w:hanging="3" w:firstLineChars="0"/>
        <w:rPr>
          <w:rFonts w:hint="default" w:ascii="Times New Roman" w:hAnsi="Times New Roman" w:cs="Times New Roman"/>
          <w:b/>
          <w:bCs/>
          <w:sz w:val="26"/>
          <w:szCs w:val="26"/>
          <w:lang w:val="en-US"/>
        </w:rPr>
      </w:pPr>
    </w:p>
    <w:p>
      <w:pPr>
        <w:keepNext w:val="0"/>
        <w:keepLines w:val="0"/>
        <w:pageBreakBefore w:val="0"/>
        <w:numPr>
          <w:ilvl w:val="0"/>
          <w:numId w:val="0"/>
        </w:numPr>
        <w:kinsoku/>
        <w:wordWrap/>
        <w:overflowPunct/>
        <w:topLinePunct w:val="0"/>
        <w:autoSpaceDE/>
        <w:autoSpaceDN/>
        <w:bidi w:val="0"/>
        <w:adjustRightInd/>
        <w:snapToGrid/>
        <w:spacing w:beforeAutospacing="0" w:line="26" w:lineRule="atLeast"/>
        <w:ind w:left="0" w:leftChars="0" w:hanging="3" w:firstLineChars="0"/>
        <w:rPr>
          <w:rFonts w:hint="default" w:ascii="Times New Roman" w:hAnsi="Times New Roman" w:cs="Times New Roman"/>
          <w:b/>
          <w:bCs/>
          <w:sz w:val="26"/>
          <w:szCs w:val="26"/>
          <w:lang w:val="en-US"/>
        </w:rPr>
      </w:pPr>
    </w:p>
    <w:p>
      <w:pPr>
        <w:keepNext w:val="0"/>
        <w:keepLines w:val="0"/>
        <w:pageBreakBefore w:val="0"/>
        <w:numPr>
          <w:ilvl w:val="0"/>
          <w:numId w:val="0"/>
        </w:numPr>
        <w:kinsoku/>
        <w:wordWrap/>
        <w:overflowPunct/>
        <w:topLinePunct w:val="0"/>
        <w:autoSpaceDE/>
        <w:autoSpaceDN/>
        <w:bidi w:val="0"/>
        <w:adjustRightInd/>
        <w:snapToGrid/>
        <w:spacing w:beforeAutospacing="0" w:line="26" w:lineRule="atLeast"/>
        <w:ind w:left="0" w:leftChars="0" w:hanging="3" w:firstLineChars="0"/>
        <w:rPr>
          <w:rFonts w:hint="default" w:ascii="Times New Roman" w:hAnsi="Times New Roman" w:cs="Times New Roman"/>
          <w:b/>
          <w:bCs/>
          <w:sz w:val="26"/>
          <w:szCs w:val="26"/>
          <w:lang w:val="en-US"/>
        </w:rPr>
      </w:pPr>
    </w:p>
    <w:p>
      <w:pPr>
        <w:keepNext w:val="0"/>
        <w:keepLines w:val="0"/>
        <w:pageBreakBefore w:val="0"/>
        <w:numPr>
          <w:ilvl w:val="0"/>
          <w:numId w:val="0"/>
        </w:numPr>
        <w:kinsoku/>
        <w:wordWrap/>
        <w:overflowPunct/>
        <w:topLinePunct w:val="0"/>
        <w:autoSpaceDE/>
        <w:autoSpaceDN/>
        <w:bidi w:val="0"/>
        <w:adjustRightInd/>
        <w:snapToGrid/>
        <w:spacing w:beforeAutospacing="0" w:line="26" w:lineRule="atLeast"/>
        <w:ind w:left="0" w:leftChars="0" w:hanging="3" w:firstLineChars="0"/>
        <w:rPr>
          <w:rFonts w:hint="default" w:ascii="Times New Roman" w:hAnsi="Times New Roman" w:cs="Times New Roman"/>
          <w:b/>
          <w:bCs/>
          <w:sz w:val="26"/>
          <w:szCs w:val="26"/>
          <w:lang w:val="en-US"/>
        </w:rPr>
      </w:pPr>
    </w:p>
    <w:p>
      <w:pPr>
        <w:keepNext w:val="0"/>
        <w:keepLines w:val="0"/>
        <w:pageBreakBefore w:val="0"/>
        <w:numPr>
          <w:ilvl w:val="0"/>
          <w:numId w:val="0"/>
        </w:numPr>
        <w:kinsoku/>
        <w:wordWrap/>
        <w:overflowPunct/>
        <w:topLinePunct w:val="0"/>
        <w:autoSpaceDE/>
        <w:autoSpaceDN/>
        <w:bidi w:val="0"/>
        <w:adjustRightInd/>
        <w:snapToGrid/>
        <w:spacing w:beforeAutospacing="0" w:line="26" w:lineRule="atLeast"/>
        <w:ind w:left="0" w:leftChars="0" w:hanging="3" w:firstLineChars="0"/>
        <w:rPr>
          <w:rFonts w:hint="default" w:ascii="Times New Roman" w:hAnsi="Times New Roman" w:cs="Times New Roman"/>
          <w:b/>
          <w:bCs/>
          <w:sz w:val="26"/>
          <w:szCs w:val="26"/>
          <w:lang w:val="en-US"/>
        </w:rPr>
      </w:pPr>
    </w:p>
    <w:p>
      <w:pPr>
        <w:keepNext w:val="0"/>
        <w:keepLines w:val="0"/>
        <w:pageBreakBefore w:val="0"/>
        <w:numPr>
          <w:ilvl w:val="0"/>
          <w:numId w:val="0"/>
        </w:numPr>
        <w:kinsoku/>
        <w:wordWrap/>
        <w:overflowPunct/>
        <w:topLinePunct w:val="0"/>
        <w:autoSpaceDE/>
        <w:autoSpaceDN/>
        <w:bidi w:val="0"/>
        <w:adjustRightInd/>
        <w:snapToGrid/>
        <w:spacing w:beforeAutospacing="0" w:line="26" w:lineRule="atLeast"/>
        <w:ind w:left="0" w:leftChars="0" w:hanging="3" w:firstLineChars="0"/>
        <w:rPr>
          <w:rFonts w:hint="default" w:ascii="Times New Roman" w:hAnsi="Times New Roman" w:cs="Times New Roman"/>
          <w:b/>
          <w:bCs/>
          <w:sz w:val="26"/>
          <w:szCs w:val="26"/>
          <w:lang w:val="en-US"/>
        </w:rPr>
      </w:pPr>
    </w:p>
    <w:p>
      <w:pPr>
        <w:keepNext w:val="0"/>
        <w:keepLines w:val="0"/>
        <w:pageBreakBefore w:val="0"/>
        <w:numPr>
          <w:ilvl w:val="0"/>
          <w:numId w:val="0"/>
        </w:numPr>
        <w:kinsoku/>
        <w:wordWrap/>
        <w:overflowPunct/>
        <w:topLinePunct w:val="0"/>
        <w:autoSpaceDE/>
        <w:autoSpaceDN/>
        <w:bidi w:val="0"/>
        <w:adjustRightInd/>
        <w:snapToGrid/>
        <w:spacing w:beforeAutospacing="0" w:line="26" w:lineRule="atLeast"/>
        <w:ind w:left="0" w:leftChars="0" w:hanging="3" w:firstLineChars="0"/>
        <w:rPr>
          <w:rFonts w:hint="default" w:ascii="Times New Roman" w:hAnsi="Times New Roman" w:cs="Times New Roman"/>
          <w:b/>
          <w:bCs/>
          <w:sz w:val="26"/>
          <w:szCs w:val="26"/>
          <w:lang w:val="en-US"/>
        </w:rPr>
      </w:pPr>
    </w:p>
    <w:p>
      <w:pPr>
        <w:keepNext w:val="0"/>
        <w:keepLines w:val="0"/>
        <w:pageBreakBefore w:val="0"/>
        <w:numPr>
          <w:ilvl w:val="0"/>
          <w:numId w:val="15"/>
        </w:numPr>
        <w:kinsoku/>
        <w:wordWrap/>
        <w:overflowPunct/>
        <w:topLinePunct w:val="0"/>
        <w:autoSpaceDE/>
        <w:autoSpaceDN/>
        <w:bidi w:val="0"/>
        <w:adjustRightInd/>
        <w:snapToGrid/>
        <w:spacing w:beforeAutospacing="0" w:line="26" w:lineRule="atLeast"/>
        <w:ind w:left="0" w:leftChars="0" w:hanging="3" w:firstLineChars="0"/>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Biểu đồ hoạt động(Activity Diagram)</w:t>
      </w:r>
    </w:p>
    <w:p>
      <w:pPr>
        <w:keepNext w:val="0"/>
        <w:keepLines w:val="0"/>
        <w:pageBreakBefore w:val="0"/>
        <w:numPr>
          <w:ilvl w:val="0"/>
          <w:numId w:val="0"/>
        </w:numPr>
        <w:kinsoku/>
        <w:wordWrap/>
        <w:overflowPunct/>
        <w:topLinePunct w:val="0"/>
        <w:autoSpaceDE/>
        <w:autoSpaceDN/>
        <w:bidi w:val="0"/>
        <w:adjustRightInd/>
        <w:snapToGrid/>
        <w:spacing w:beforeAutospacing="0" w:line="26" w:lineRule="atLeast"/>
        <w:ind w:left="-3" w:leftChars="0"/>
        <w:rPr>
          <w:rFonts w:hint="default" w:ascii="Times New Roman" w:hAnsi="Times New Roman" w:cs="Times New Roman"/>
          <w:b/>
          <w:bCs/>
          <w:sz w:val="26"/>
          <w:szCs w:val="26"/>
          <w:lang w:val="en-US"/>
        </w:rPr>
      </w:pPr>
    </w:p>
    <w:p>
      <w:pPr>
        <w:keepNext w:val="0"/>
        <w:keepLines w:val="0"/>
        <w:pageBreakBefore w:val="0"/>
        <w:numPr>
          <w:ilvl w:val="0"/>
          <w:numId w:val="0"/>
        </w:numPr>
        <w:kinsoku/>
        <w:wordWrap/>
        <w:overflowPunct/>
        <w:topLinePunct w:val="0"/>
        <w:autoSpaceDE/>
        <w:autoSpaceDN/>
        <w:bidi w:val="0"/>
        <w:adjustRightInd/>
        <w:snapToGrid/>
        <w:spacing w:beforeAutospacing="0" w:line="26" w:lineRule="atLeast"/>
        <w:ind w:left="0" w:leftChars="0" w:hanging="3" w:firstLineChars="0"/>
      </w:pPr>
      <w:r>
        <w:drawing>
          <wp:inline distT="0" distB="0" distL="114300" distR="114300">
            <wp:extent cx="5269865" cy="2912745"/>
            <wp:effectExtent l="0" t="0" r="6985" b="1905"/>
            <wp:docPr id="1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0"/>
                    <pic:cNvPicPr>
                      <a:picLocks noChangeAspect="1"/>
                    </pic:cNvPicPr>
                  </pic:nvPicPr>
                  <pic:blipFill>
                    <a:blip r:embed="rId10"/>
                    <a:stretch>
                      <a:fillRect/>
                    </a:stretch>
                  </pic:blipFill>
                  <pic:spPr>
                    <a:xfrm>
                      <a:off x="0" y="0"/>
                      <a:ext cx="5269865" cy="2912745"/>
                    </a:xfrm>
                    <a:prstGeom prst="rect">
                      <a:avLst/>
                    </a:prstGeom>
                    <a:noFill/>
                    <a:ln>
                      <a:noFill/>
                    </a:ln>
                  </pic:spPr>
                </pic:pic>
              </a:graphicData>
            </a:graphic>
          </wp:inline>
        </w:drawing>
      </w:r>
    </w:p>
    <w:p>
      <w:pPr>
        <w:keepNext w:val="0"/>
        <w:keepLines w:val="0"/>
        <w:pageBreakBefore w:val="0"/>
        <w:widowControl/>
        <w:suppressLineNumbers w:val="0"/>
        <w:kinsoku/>
        <w:wordWrap/>
        <w:overflowPunct/>
        <w:topLinePunct w:val="0"/>
        <w:autoSpaceDE/>
        <w:autoSpaceDN/>
        <w:bidi w:val="0"/>
        <w:adjustRightInd/>
        <w:snapToGrid/>
        <w:spacing w:before="0" w:beforeAutospacing="0" w:after="160" w:afterAutospacing="0" w:line="26" w:lineRule="atLeast"/>
        <w:ind w:left="0" w:leftChars="0" w:right="0" w:hanging="3" w:firstLineChars="0"/>
        <w:jc w:val="center"/>
        <w:rPr>
          <w:rStyle w:val="250"/>
          <w:rFonts w:hint="default" w:ascii="Times New Roman" w:hAnsi="Times New Roman" w:eastAsia="SimSun" w:cs="Times New Roman"/>
          <w:b w:val="0"/>
          <w:bCs w:val="0"/>
          <w:i/>
          <w:iCs/>
          <w:caps w:val="0"/>
          <w:spacing w:val="0"/>
          <w:sz w:val="26"/>
          <w:szCs w:val="26"/>
          <w:shd w:val="clear" w:fill="FFFFFF"/>
          <w:lang w:val="en-US" w:eastAsia="zh-CN" w:bidi="ar"/>
        </w:rPr>
      </w:pPr>
      <w:r>
        <w:rPr>
          <w:rFonts w:hint="default"/>
          <w:lang w:val="en-US"/>
        </w:rPr>
        <w:tab/>
      </w:r>
      <w:r>
        <w:rPr>
          <w:rFonts w:hint="default"/>
          <w:lang w:val="en-US"/>
        </w:rPr>
        <w:tab/>
      </w:r>
      <w:r>
        <w:rPr>
          <w:rFonts w:hint="default"/>
          <w:lang w:val="en-US"/>
        </w:rPr>
        <w:tab/>
      </w:r>
      <w:r>
        <w:rPr>
          <w:rFonts w:hint="default" w:ascii="Times New Roman" w:hAnsi="Times New Roman" w:eastAsia="Calibri" w:cs="Times New Roman"/>
          <w:b w:val="0"/>
          <w:bCs w:val="0"/>
          <w:i/>
          <w:iCs/>
          <w:kern w:val="0"/>
          <w:sz w:val="26"/>
          <w:szCs w:val="26"/>
          <w:lang w:val="en-US" w:eastAsia="zh-CN" w:bidi="ar"/>
        </w:rPr>
        <w:t xml:space="preserve">Hình 7: </w:t>
      </w:r>
      <w:r>
        <w:rPr>
          <w:rStyle w:val="250"/>
          <w:rFonts w:hint="default" w:ascii="Times New Roman" w:hAnsi="Times New Roman" w:eastAsia="SimSun" w:cs="Times New Roman"/>
          <w:b w:val="0"/>
          <w:bCs w:val="0"/>
          <w:i/>
          <w:iCs/>
          <w:caps w:val="0"/>
          <w:spacing w:val="0"/>
          <w:sz w:val="26"/>
          <w:szCs w:val="26"/>
          <w:shd w:val="clear" w:fill="FFFFFF"/>
          <w:lang w:val="en-US" w:eastAsia="zh-CN" w:bidi="ar"/>
        </w:rPr>
        <w:t>Activity Diagram chức năng mượn sách</w:t>
      </w:r>
    </w:p>
    <w:p>
      <w:pPr>
        <w:keepNext w:val="0"/>
        <w:keepLines w:val="0"/>
        <w:pageBreakBefore w:val="0"/>
        <w:widowControl/>
        <w:suppressLineNumbers w:val="0"/>
        <w:kinsoku/>
        <w:wordWrap/>
        <w:overflowPunct/>
        <w:topLinePunct w:val="0"/>
        <w:autoSpaceDE/>
        <w:autoSpaceDN/>
        <w:bidi w:val="0"/>
        <w:adjustRightInd/>
        <w:snapToGrid/>
        <w:spacing w:before="0" w:beforeAutospacing="0" w:after="160" w:afterAutospacing="0" w:line="26" w:lineRule="atLeast"/>
        <w:ind w:left="0" w:leftChars="0" w:right="0" w:hanging="3" w:firstLineChars="0"/>
        <w:jc w:val="both"/>
        <w:rPr>
          <w:rStyle w:val="250"/>
          <w:rFonts w:hint="default" w:ascii="Times New Roman" w:hAnsi="Times New Roman" w:eastAsia="SimSun" w:cs="Times New Roman"/>
          <w:b w:val="0"/>
          <w:bCs w:val="0"/>
          <w:i/>
          <w:iCs/>
          <w:caps w:val="0"/>
          <w:spacing w:val="0"/>
          <w:sz w:val="26"/>
          <w:szCs w:val="26"/>
          <w:shd w:val="clear" w:fill="FFFFFF"/>
          <w:lang w:val="en-US" w:eastAsia="zh-CN" w:bidi="ar"/>
        </w:rPr>
      </w:pPr>
      <w:r>
        <w:drawing>
          <wp:inline distT="0" distB="0" distL="114300" distR="114300">
            <wp:extent cx="5267960" cy="3927475"/>
            <wp:effectExtent l="0" t="0" r="8890" b="15875"/>
            <wp:docPr id="1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9"/>
                    <pic:cNvPicPr>
                      <a:picLocks noChangeAspect="1"/>
                    </pic:cNvPicPr>
                  </pic:nvPicPr>
                  <pic:blipFill>
                    <a:blip r:embed="rId11"/>
                    <a:stretch>
                      <a:fillRect/>
                    </a:stretch>
                  </pic:blipFill>
                  <pic:spPr>
                    <a:xfrm>
                      <a:off x="0" y="0"/>
                      <a:ext cx="5267960" cy="3927475"/>
                    </a:xfrm>
                    <a:prstGeom prst="rect">
                      <a:avLst/>
                    </a:prstGeom>
                    <a:noFill/>
                    <a:ln>
                      <a:noFill/>
                    </a:ln>
                  </pic:spPr>
                </pic:pic>
              </a:graphicData>
            </a:graphic>
          </wp:inline>
        </w:drawing>
      </w:r>
    </w:p>
    <w:p>
      <w:pPr>
        <w:keepNext w:val="0"/>
        <w:keepLines w:val="0"/>
        <w:pageBreakBefore w:val="0"/>
        <w:widowControl/>
        <w:suppressLineNumbers w:val="0"/>
        <w:kinsoku/>
        <w:wordWrap/>
        <w:overflowPunct/>
        <w:topLinePunct w:val="0"/>
        <w:autoSpaceDE/>
        <w:autoSpaceDN/>
        <w:bidi w:val="0"/>
        <w:adjustRightInd/>
        <w:snapToGrid/>
        <w:spacing w:before="0" w:beforeAutospacing="0" w:after="160" w:afterAutospacing="0" w:line="26" w:lineRule="atLeast"/>
        <w:ind w:right="0"/>
        <w:jc w:val="center"/>
        <w:rPr>
          <w:rStyle w:val="250"/>
          <w:rFonts w:hint="default" w:ascii="Times New Roman" w:hAnsi="Times New Roman" w:eastAsia="SimSun" w:cs="Times New Roman"/>
          <w:b w:val="0"/>
          <w:bCs w:val="0"/>
          <w:i/>
          <w:iCs/>
          <w:caps w:val="0"/>
          <w:spacing w:val="0"/>
          <w:sz w:val="26"/>
          <w:szCs w:val="26"/>
          <w:shd w:val="clear" w:fill="FFFFFF"/>
          <w:lang w:val="en-US" w:eastAsia="zh-CN" w:bidi="ar"/>
        </w:rPr>
      </w:pPr>
      <w:r>
        <w:rPr>
          <w:rFonts w:hint="default" w:ascii="Times New Roman" w:hAnsi="Times New Roman" w:eastAsia="Calibri" w:cs="Times New Roman"/>
          <w:b w:val="0"/>
          <w:bCs w:val="0"/>
          <w:i/>
          <w:iCs/>
          <w:kern w:val="0"/>
          <w:sz w:val="26"/>
          <w:szCs w:val="26"/>
          <w:lang w:val="en-US" w:eastAsia="zh-CN" w:bidi="ar"/>
        </w:rPr>
        <w:t xml:space="preserve">Hình 8: </w:t>
      </w:r>
      <w:r>
        <w:rPr>
          <w:rStyle w:val="250"/>
          <w:rFonts w:hint="default" w:ascii="Times New Roman" w:hAnsi="Times New Roman" w:eastAsia="SimSun" w:cs="Times New Roman"/>
          <w:b w:val="0"/>
          <w:bCs w:val="0"/>
          <w:i/>
          <w:iCs/>
          <w:caps w:val="0"/>
          <w:spacing w:val="0"/>
          <w:sz w:val="26"/>
          <w:szCs w:val="26"/>
          <w:shd w:val="clear" w:fill="FFFFFF"/>
          <w:lang w:val="en-US" w:eastAsia="zh-CN" w:bidi="ar"/>
        </w:rPr>
        <w:t>Activity Diagram chức năng trả sách</w:t>
      </w:r>
    </w:p>
    <w:p>
      <w:pPr>
        <w:keepNext w:val="0"/>
        <w:keepLines w:val="0"/>
        <w:pageBreakBefore w:val="0"/>
        <w:numPr>
          <w:ilvl w:val="0"/>
          <w:numId w:val="0"/>
        </w:numPr>
        <w:kinsoku/>
        <w:wordWrap/>
        <w:overflowPunct/>
        <w:topLinePunct w:val="0"/>
        <w:autoSpaceDE/>
        <w:autoSpaceDN/>
        <w:bidi w:val="0"/>
        <w:adjustRightInd/>
        <w:snapToGrid/>
        <w:spacing w:beforeAutospacing="0" w:line="26" w:lineRule="atLeast"/>
        <w:rPr>
          <w:rFonts w:hint="default"/>
          <w:lang w:val="en-US"/>
        </w:rPr>
      </w:pPr>
    </w:p>
    <w:p>
      <w:pPr>
        <w:keepNext w:val="0"/>
        <w:keepLines w:val="0"/>
        <w:pageBreakBefore w:val="0"/>
        <w:numPr>
          <w:ilvl w:val="0"/>
          <w:numId w:val="0"/>
        </w:numPr>
        <w:kinsoku/>
        <w:wordWrap/>
        <w:overflowPunct/>
        <w:topLinePunct w:val="0"/>
        <w:autoSpaceDE/>
        <w:autoSpaceDN/>
        <w:bidi w:val="0"/>
        <w:adjustRightInd/>
        <w:snapToGrid/>
        <w:spacing w:beforeAutospacing="0" w:line="26" w:lineRule="atLeast"/>
        <w:rPr>
          <w:rFonts w:hint="default"/>
          <w:lang w:val="en-US"/>
        </w:rPr>
      </w:pPr>
    </w:p>
    <w:p>
      <w:pPr>
        <w:keepNext w:val="0"/>
        <w:keepLines w:val="0"/>
        <w:pageBreakBefore w:val="0"/>
        <w:numPr>
          <w:ilvl w:val="0"/>
          <w:numId w:val="0"/>
        </w:numPr>
        <w:kinsoku/>
        <w:wordWrap/>
        <w:overflowPunct/>
        <w:topLinePunct w:val="0"/>
        <w:autoSpaceDE/>
        <w:autoSpaceDN/>
        <w:bidi w:val="0"/>
        <w:adjustRightInd/>
        <w:snapToGrid/>
        <w:spacing w:beforeAutospacing="0" w:line="26" w:lineRule="atLeast"/>
        <w:rPr>
          <w:rFonts w:hint="default"/>
          <w:lang w:val="en-US"/>
        </w:rPr>
      </w:pPr>
    </w:p>
    <w:p>
      <w:pPr>
        <w:keepNext w:val="0"/>
        <w:keepLines w:val="0"/>
        <w:pageBreakBefore w:val="0"/>
        <w:numPr>
          <w:ilvl w:val="0"/>
          <w:numId w:val="0"/>
        </w:numPr>
        <w:kinsoku/>
        <w:wordWrap/>
        <w:overflowPunct/>
        <w:topLinePunct w:val="0"/>
        <w:autoSpaceDE/>
        <w:autoSpaceDN/>
        <w:bidi w:val="0"/>
        <w:adjustRightInd/>
        <w:snapToGrid/>
        <w:spacing w:beforeAutospacing="0" w:line="26" w:lineRule="atLeast"/>
        <w:rPr>
          <w:rFonts w:hint="default"/>
          <w:lang w:val="en-US"/>
        </w:rPr>
      </w:pPr>
    </w:p>
    <w:p>
      <w:pPr>
        <w:keepNext w:val="0"/>
        <w:keepLines w:val="0"/>
        <w:pageBreakBefore w:val="0"/>
        <w:numPr>
          <w:ilvl w:val="0"/>
          <w:numId w:val="15"/>
        </w:numPr>
        <w:kinsoku/>
        <w:wordWrap/>
        <w:overflowPunct/>
        <w:topLinePunct w:val="0"/>
        <w:autoSpaceDE/>
        <w:autoSpaceDN/>
        <w:bidi w:val="0"/>
        <w:adjustRightInd/>
        <w:snapToGrid/>
        <w:spacing w:beforeAutospacing="0" w:line="26" w:lineRule="atLeast"/>
        <w:ind w:left="420" w:leftChars="0" w:hanging="360" w:firstLineChars="0"/>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Thiết Kế Cơ Sở Dữ Liệu</w:t>
      </w:r>
    </w:p>
    <w:p>
      <w:pPr>
        <w:keepNext w:val="0"/>
        <w:keepLines w:val="0"/>
        <w:pageBreakBefore w:val="0"/>
        <w:numPr>
          <w:ilvl w:val="1"/>
          <w:numId w:val="15"/>
        </w:numPr>
        <w:kinsoku/>
        <w:wordWrap/>
        <w:overflowPunct/>
        <w:topLinePunct w:val="0"/>
        <w:autoSpaceDE/>
        <w:autoSpaceDN/>
        <w:bidi w:val="0"/>
        <w:adjustRightInd/>
        <w:snapToGrid/>
        <w:spacing w:beforeAutospacing="0" w:line="26" w:lineRule="atLeast"/>
        <w:ind w:left="1440" w:leftChars="0" w:hanging="1020" w:firstLineChars="0"/>
        <w:rPr>
          <w:rFonts w:hint="default" w:ascii="Times New Roman" w:hAnsi="Times New Roman" w:cs="Times New Roman"/>
          <w:sz w:val="26"/>
          <w:szCs w:val="26"/>
          <w:lang w:val="en-US"/>
        </w:rPr>
      </w:pPr>
      <w:r>
        <w:rPr>
          <w:rFonts w:hint="default" w:ascii="Times New Roman" w:hAnsi="Times New Roman" w:cs="Times New Roman"/>
          <w:b/>
          <w:bCs/>
          <w:sz w:val="26"/>
          <w:szCs w:val="26"/>
          <w:lang w:val="en-US"/>
        </w:rPr>
        <w:t>Tạo lập các bảng:</w:t>
      </w:r>
      <w:r>
        <w:rPr>
          <w:rFonts w:hint="default" w:ascii="Times New Roman" w:hAnsi="Times New Roman" w:cs="Times New Roman"/>
          <w:sz w:val="26"/>
          <w:szCs w:val="26"/>
          <w:lang w:val="en-US"/>
        </w:rPr>
        <w:t xml:space="preserve"> </w:t>
      </w:r>
      <w:r>
        <w:rPr>
          <w:rFonts w:hint="default" w:ascii="Times New Roman" w:hAnsi="Times New Roman" w:cs="Times New Roman"/>
          <w:i/>
          <w:iCs/>
          <w:sz w:val="26"/>
          <w:szCs w:val="26"/>
          <w:u w:val="single"/>
          <w:lang w:val="en-US"/>
        </w:rPr>
        <w:t>Một gạch chân</w:t>
      </w:r>
      <w:r>
        <w:rPr>
          <w:rFonts w:hint="default" w:ascii="Times New Roman" w:hAnsi="Times New Roman" w:cs="Times New Roman"/>
          <w:i/>
          <w:iCs/>
          <w:sz w:val="26"/>
          <w:szCs w:val="26"/>
          <w:lang w:val="en-US"/>
        </w:rPr>
        <w:t xml:space="preserve"> là khóa chính, </w:t>
      </w:r>
      <w:r>
        <w:rPr>
          <w:rFonts w:hint="default" w:ascii="Times New Roman" w:hAnsi="Times New Roman" w:cs="Times New Roman"/>
          <w:i/>
          <w:iCs/>
          <w:sz w:val="26"/>
          <w:szCs w:val="26"/>
          <w:u w:val="double"/>
          <w:lang w:val="en-US"/>
        </w:rPr>
        <w:t>Hai gạch chân</w:t>
      </w:r>
      <w:r>
        <w:rPr>
          <w:rFonts w:hint="default" w:ascii="Times New Roman" w:hAnsi="Times New Roman" w:cs="Times New Roman"/>
          <w:i/>
          <w:iCs/>
          <w:sz w:val="26"/>
          <w:szCs w:val="26"/>
          <w:lang w:val="en-US"/>
        </w:rPr>
        <w:t xml:space="preserve"> là khóa ngoại</w:t>
      </w:r>
    </w:p>
    <w:p>
      <w:pPr>
        <w:keepNext w:val="0"/>
        <w:keepLines w:val="0"/>
        <w:pageBreakBefore w:val="0"/>
        <w:numPr>
          <w:ilvl w:val="0"/>
          <w:numId w:val="0"/>
        </w:numPr>
        <w:kinsoku/>
        <w:wordWrap/>
        <w:overflowPunct/>
        <w:topLinePunct w:val="0"/>
        <w:autoSpaceDE/>
        <w:autoSpaceDN/>
        <w:bidi w:val="0"/>
        <w:adjustRightInd/>
        <w:snapToGrid/>
        <w:spacing w:beforeAutospacing="0" w:line="26" w:lineRule="atLeast"/>
        <w:ind w:left="1080" w:leftChars="0"/>
        <w:rPr>
          <w:rFonts w:hint="default" w:ascii="Times New Roman" w:hAnsi="Times New Roman" w:cs="Times New Roman"/>
          <w:sz w:val="26"/>
          <w:szCs w:val="26"/>
          <w:lang w:val="en-US"/>
        </w:rPr>
      </w:pPr>
    </w:p>
    <w:p>
      <w:pPr>
        <w:keepNext w:val="0"/>
        <w:keepLines w:val="0"/>
        <w:pageBreakBefore w:val="0"/>
        <w:numPr>
          <w:ilvl w:val="0"/>
          <w:numId w:val="0"/>
        </w:numPr>
        <w:kinsoku/>
        <w:wordWrap/>
        <w:overflowPunct/>
        <w:topLinePunct w:val="0"/>
        <w:autoSpaceDE/>
        <w:autoSpaceDN/>
        <w:bidi w:val="0"/>
        <w:adjustRightInd/>
        <w:snapToGrid/>
        <w:spacing w:beforeAutospacing="0" w:line="26" w:lineRule="atLeast"/>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Bảng </w:t>
      </w:r>
      <w:r>
        <w:rPr>
          <w:rFonts w:hint="default" w:ascii="Times New Roman" w:hAnsi="Times New Roman" w:cs="Times New Roman"/>
          <w:b/>
          <w:bCs/>
          <w:sz w:val="26"/>
          <w:szCs w:val="26"/>
          <w:lang w:val="en-US"/>
        </w:rPr>
        <w:t>DOCGIA</w:t>
      </w:r>
      <w:r>
        <w:rPr>
          <w:rFonts w:hint="default" w:ascii="Times New Roman" w:hAnsi="Times New Roman" w:cs="Times New Roman"/>
          <w:sz w:val="26"/>
          <w:szCs w:val="26"/>
          <w:lang w:val="en-US"/>
        </w:rPr>
        <w:t xml:space="preserve"> </w:t>
      </w: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91"/>
        <w:gridCol w:w="2094"/>
        <w:gridCol w:w="2024"/>
        <w:gridCol w:w="23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Tên Thuộc Tính</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Kiểu Dữ Liệu</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Kích Thước</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u w:val="single"/>
                <w:vertAlign w:val="baseline"/>
                <w:lang w:val="en-US"/>
              </w:rPr>
              <w:t>MaDG</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Char</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10</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Mã độc giả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TenDG</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Nvarchar</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50</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Họ và tên độc giả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GioiTinh</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Nvarchar</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5</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Giới tính của độc giả(nam/nữ/khác)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SDTDG</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Char</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10</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Số điện thoại độc giả</w:t>
            </w:r>
          </w:p>
        </w:tc>
      </w:tr>
    </w:tbl>
    <w:p>
      <w:pPr>
        <w:keepNext w:val="0"/>
        <w:keepLines w:val="0"/>
        <w:pageBreakBefore w:val="0"/>
        <w:numPr>
          <w:ilvl w:val="0"/>
          <w:numId w:val="0"/>
        </w:numPr>
        <w:kinsoku/>
        <w:wordWrap/>
        <w:overflowPunct/>
        <w:topLinePunct w:val="0"/>
        <w:autoSpaceDE/>
        <w:autoSpaceDN/>
        <w:bidi w:val="0"/>
        <w:adjustRightInd/>
        <w:snapToGrid/>
        <w:spacing w:beforeAutospacing="0" w:line="26" w:lineRule="atLeast"/>
        <w:rPr>
          <w:rFonts w:hint="default" w:ascii="Times New Roman" w:hAnsi="Times New Roman" w:cs="Times New Roman"/>
          <w:sz w:val="26"/>
          <w:szCs w:val="26"/>
          <w:lang w:val="en-US"/>
        </w:rPr>
      </w:pPr>
    </w:p>
    <w:p>
      <w:pPr>
        <w:keepNext w:val="0"/>
        <w:keepLines w:val="0"/>
        <w:pageBreakBefore w:val="0"/>
        <w:numPr>
          <w:ilvl w:val="0"/>
          <w:numId w:val="0"/>
        </w:numPr>
        <w:kinsoku/>
        <w:wordWrap/>
        <w:overflowPunct/>
        <w:topLinePunct w:val="0"/>
        <w:autoSpaceDE/>
        <w:autoSpaceDN/>
        <w:bidi w:val="0"/>
        <w:adjustRightInd/>
        <w:snapToGrid/>
        <w:spacing w:beforeAutospacing="0" w:line="26" w:lineRule="atLeast"/>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Bảng </w:t>
      </w:r>
      <w:r>
        <w:rPr>
          <w:rFonts w:hint="default" w:ascii="Times New Roman" w:hAnsi="Times New Roman" w:cs="Times New Roman"/>
          <w:b/>
          <w:bCs/>
          <w:sz w:val="26"/>
          <w:szCs w:val="26"/>
          <w:lang w:val="en-US"/>
        </w:rPr>
        <w:t>KESACH</w:t>
      </w:r>
      <w:r>
        <w:rPr>
          <w:rFonts w:hint="default" w:ascii="Times New Roman" w:hAnsi="Times New Roman" w:cs="Times New Roman"/>
          <w:sz w:val="26"/>
          <w:szCs w:val="26"/>
          <w:lang w:val="en-US"/>
        </w:rPr>
        <w:t xml:space="preserve"> </w:t>
      </w: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96"/>
        <w:gridCol w:w="2159"/>
        <w:gridCol w:w="2104"/>
        <w:gridCol w:w="20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Tên Thuộc Tính</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Kiểu Dữ Liệu</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Kích Thước</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u w:val="single"/>
                <w:vertAlign w:val="baseline"/>
                <w:lang w:val="en-US"/>
              </w:rPr>
            </w:pPr>
            <w:r>
              <w:rPr>
                <w:rFonts w:hint="default" w:ascii="Times New Roman" w:hAnsi="Times New Roman" w:cs="Times New Roman"/>
                <w:sz w:val="26"/>
                <w:szCs w:val="26"/>
                <w:u w:val="single"/>
                <w:vertAlign w:val="baseline"/>
                <w:lang w:val="en-US"/>
              </w:rPr>
              <w:t>MaKeSach</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Char</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10</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Mã kệ sách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ViTri</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Nvarchar</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20</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Vị trí sách</w:t>
            </w:r>
          </w:p>
        </w:tc>
      </w:tr>
    </w:tbl>
    <w:p>
      <w:pPr>
        <w:keepNext w:val="0"/>
        <w:keepLines w:val="0"/>
        <w:pageBreakBefore w:val="0"/>
        <w:numPr>
          <w:ilvl w:val="0"/>
          <w:numId w:val="0"/>
        </w:numPr>
        <w:kinsoku/>
        <w:wordWrap/>
        <w:overflowPunct/>
        <w:topLinePunct w:val="0"/>
        <w:autoSpaceDE/>
        <w:autoSpaceDN/>
        <w:bidi w:val="0"/>
        <w:adjustRightInd/>
        <w:snapToGrid/>
        <w:spacing w:beforeAutospacing="0" w:line="26" w:lineRule="atLeast"/>
        <w:ind w:left="1080" w:leftChars="0"/>
        <w:jc w:val="left"/>
        <w:rPr>
          <w:rFonts w:hint="default" w:ascii="Times New Roman" w:hAnsi="Times New Roman" w:cs="Times New Roman"/>
          <w:sz w:val="26"/>
          <w:szCs w:val="26"/>
          <w:lang w:val="en-US"/>
        </w:rPr>
      </w:pPr>
    </w:p>
    <w:p>
      <w:pPr>
        <w:keepNext w:val="0"/>
        <w:keepLines w:val="0"/>
        <w:pageBreakBefore w:val="0"/>
        <w:numPr>
          <w:ilvl w:val="0"/>
          <w:numId w:val="0"/>
        </w:numPr>
        <w:kinsoku/>
        <w:wordWrap/>
        <w:overflowPunct/>
        <w:topLinePunct w:val="0"/>
        <w:autoSpaceDE/>
        <w:autoSpaceDN/>
        <w:bidi w:val="0"/>
        <w:adjustRightInd/>
        <w:snapToGrid/>
        <w:spacing w:beforeAutospacing="0" w:line="26" w:lineRule="atLeast"/>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Bảng </w:t>
      </w:r>
      <w:r>
        <w:rPr>
          <w:rFonts w:hint="default" w:ascii="Times New Roman" w:hAnsi="Times New Roman" w:cs="Times New Roman"/>
          <w:b/>
          <w:bCs/>
          <w:sz w:val="26"/>
          <w:szCs w:val="26"/>
          <w:lang w:val="en-US"/>
        </w:rPr>
        <w:t>THELOAI</w:t>
      </w: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4"/>
        <w:gridCol w:w="2178"/>
        <w:gridCol w:w="2127"/>
        <w:gridCol w:w="20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Tên Thuộc Tính</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Kiểu Dữ Liệu</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Kích Thước</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u w:val="double"/>
                <w:vertAlign w:val="baseline"/>
                <w:lang w:val="en-US"/>
              </w:rPr>
            </w:pPr>
            <w:r>
              <w:rPr>
                <w:rFonts w:hint="default" w:ascii="Times New Roman" w:hAnsi="Times New Roman" w:cs="Times New Roman"/>
                <w:sz w:val="26"/>
                <w:szCs w:val="26"/>
                <w:u w:val="double"/>
                <w:vertAlign w:val="baseline"/>
                <w:lang w:val="en-US"/>
              </w:rPr>
              <w:t>MaTL</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Char</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10</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Mã thể loại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u w:val="double"/>
                <w:vertAlign w:val="baseline"/>
                <w:lang w:val="en-US"/>
              </w:rPr>
            </w:pPr>
            <w:r>
              <w:rPr>
                <w:rFonts w:hint="default" w:ascii="Times New Roman" w:hAnsi="Times New Roman" w:cs="Times New Roman"/>
                <w:sz w:val="26"/>
                <w:szCs w:val="26"/>
                <w:u w:val="double"/>
                <w:vertAlign w:val="baseline"/>
                <w:lang w:val="en-US"/>
              </w:rPr>
              <w:t>TenTL</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Nvarchar</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50</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Tên thể loại</w:t>
            </w:r>
          </w:p>
        </w:tc>
      </w:tr>
    </w:tbl>
    <w:p>
      <w:pPr>
        <w:keepNext w:val="0"/>
        <w:keepLines w:val="0"/>
        <w:pageBreakBefore w:val="0"/>
        <w:numPr>
          <w:ilvl w:val="0"/>
          <w:numId w:val="0"/>
        </w:numPr>
        <w:kinsoku/>
        <w:wordWrap/>
        <w:overflowPunct/>
        <w:topLinePunct w:val="0"/>
        <w:autoSpaceDE/>
        <w:autoSpaceDN/>
        <w:bidi w:val="0"/>
        <w:adjustRightInd/>
        <w:snapToGrid/>
        <w:spacing w:beforeAutospacing="0" w:line="26" w:lineRule="atLeast"/>
        <w:ind w:left="1080" w:leftChars="0"/>
        <w:rPr>
          <w:rFonts w:hint="default" w:ascii="Times New Roman" w:hAnsi="Times New Roman" w:cs="Times New Roman"/>
          <w:sz w:val="26"/>
          <w:szCs w:val="26"/>
          <w:lang w:val="en-US"/>
        </w:rPr>
      </w:pPr>
    </w:p>
    <w:p>
      <w:pPr>
        <w:keepNext w:val="0"/>
        <w:keepLines w:val="0"/>
        <w:pageBreakBefore w:val="0"/>
        <w:numPr>
          <w:ilvl w:val="0"/>
          <w:numId w:val="0"/>
        </w:numPr>
        <w:kinsoku/>
        <w:wordWrap/>
        <w:overflowPunct/>
        <w:topLinePunct w:val="0"/>
        <w:autoSpaceDE/>
        <w:autoSpaceDN/>
        <w:bidi w:val="0"/>
        <w:adjustRightInd/>
        <w:snapToGrid/>
        <w:spacing w:beforeAutospacing="0" w:line="26" w:lineRule="atLeast"/>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Bảng </w:t>
      </w:r>
      <w:r>
        <w:rPr>
          <w:rFonts w:hint="default" w:ascii="Times New Roman" w:hAnsi="Times New Roman" w:cs="Times New Roman"/>
          <w:b/>
          <w:bCs/>
          <w:sz w:val="26"/>
          <w:szCs w:val="26"/>
          <w:lang w:val="en-US"/>
        </w:rPr>
        <w:t xml:space="preserve">NHAXUATBANG </w:t>
      </w: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17"/>
        <w:gridCol w:w="2150"/>
        <w:gridCol w:w="2093"/>
        <w:gridCol w:w="20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Tên Thuộc Tính</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Kiểu Dữ Liệu</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Kích Thước</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u w:val="single"/>
                <w:vertAlign w:val="baseline"/>
                <w:lang w:val="en-US"/>
              </w:rPr>
              <w:t>MaNXB</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 xml:space="preserve">Char </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10</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Mã nhà xuất bảng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TenNXB</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Nvarchar</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50</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Tên nhà xuất bảng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DiaChiNXB</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Nvarchar</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50</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Địa chỉ nhà xuất bảng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SDTNXB</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Char</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10</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Số điện thoại nhà xuất bảng</w:t>
            </w:r>
          </w:p>
        </w:tc>
      </w:tr>
    </w:tbl>
    <w:p>
      <w:pPr>
        <w:keepNext w:val="0"/>
        <w:keepLines w:val="0"/>
        <w:pageBreakBefore w:val="0"/>
        <w:numPr>
          <w:ilvl w:val="0"/>
          <w:numId w:val="0"/>
        </w:numPr>
        <w:kinsoku/>
        <w:wordWrap/>
        <w:overflowPunct/>
        <w:topLinePunct w:val="0"/>
        <w:autoSpaceDE/>
        <w:autoSpaceDN/>
        <w:bidi w:val="0"/>
        <w:adjustRightInd/>
        <w:snapToGrid/>
        <w:spacing w:beforeAutospacing="0" w:line="26" w:lineRule="atLeast"/>
        <w:ind w:left="360" w:leftChars="0"/>
        <w:rPr>
          <w:rFonts w:hint="default" w:ascii="Times New Roman" w:hAnsi="Times New Roman" w:cs="Times New Roman"/>
          <w:sz w:val="26"/>
          <w:szCs w:val="26"/>
          <w:lang w:val="en-US"/>
        </w:rPr>
      </w:pPr>
    </w:p>
    <w:p>
      <w:pPr>
        <w:keepNext w:val="0"/>
        <w:keepLines w:val="0"/>
        <w:pageBreakBefore w:val="0"/>
        <w:numPr>
          <w:ilvl w:val="0"/>
          <w:numId w:val="0"/>
        </w:numPr>
        <w:kinsoku/>
        <w:wordWrap/>
        <w:overflowPunct/>
        <w:topLinePunct w:val="0"/>
        <w:autoSpaceDE/>
        <w:autoSpaceDN/>
        <w:bidi w:val="0"/>
        <w:adjustRightInd/>
        <w:snapToGrid/>
        <w:spacing w:beforeAutospacing="0" w:line="26" w:lineRule="atLeast"/>
        <w:rPr>
          <w:rFonts w:hint="default" w:ascii="Times New Roman" w:hAnsi="Times New Roman" w:cs="Times New Roman"/>
          <w:sz w:val="26"/>
          <w:szCs w:val="26"/>
          <w:lang w:val="en-US"/>
        </w:rPr>
      </w:pPr>
      <w:r>
        <w:rPr>
          <w:rFonts w:hint="default" w:ascii="Times New Roman" w:hAnsi="Times New Roman" w:cs="Times New Roman"/>
          <w:sz w:val="26"/>
          <w:szCs w:val="26"/>
          <w:lang w:val="en-US"/>
        </w:rPr>
        <w:t>Bảng</w:t>
      </w:r>
      <w:r>
        <w:rPr>
          <w:rFonts w:hint="default" w:ascii="Times New Roman" w:hAnsi="Times New Roman" w:cs="Times New Roman"/>
          <w:b/>
          <w:bCs/>
          <w:sz w:val="26"/>
          <w:szCs w:val="26"/>
          <w:lang w:val="en-US"/>
        </w:rPr>
        <w:t xml:space="preserve"> NHACUNGCAP</w:t>
      </w: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61"/>
        <w:gridCol w:w="2167"/>
        <w:gridCol w:w="2113"/>
        <w:gridCol w:w="2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Tên Thuộc Tính</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Kiểu Dữ Liệu</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Kích Thước</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u w:val="single"/>
                <w:vertAlign w:val="baseline"/>
                <w:lang w:val="en-US"/>
              </w:rPr>
              <w:t>MaNCC</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Char</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10</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Mã nhà cung cấp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TenNCC</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Nvarchar</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50</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Tên nhà cung cấp</w:t>
            </w:r>
          </w:p>
        </w:tc>
      </w:tr>
    </w:tbl>
    <w:p>
      <w:pPr>
        <w:keepNext w:val="0"/>
        <w:keepLines w:val="0"/>
        <w:pageBreakBefore w:val="0"/>
        <w:numPr>
          <w:ilvl w:val="0"/>
          <w:numId w:val="0"/>
        </w:numPr>
        <w:kinsoku/>
        <w:wordWrap/>
        <w:overflowPunct/>
        <w:topLinePunct w:val="0"/>
        <w:autoSpaceDE/>
        <w:autoSpaceDN/>
        <w:bidi w:val="0"/>
        <w:adjustRightInd/>
        <w:snapToGrid/>
        <w:spacing w:beforeAutospacing="0" w:line="26" w:lineRule="atLeast"/>
        <w:rPr>
          <w:rFonts w:hint="default" w:ascii="Times New Roman" w:hAnsi="Times New Roman" w:cs="Times New Roman"/>
          <w:sz w:val="26"/>
          <w:szCs w:val="26"/>
          <w:lang w:val="en-US"/>
        </w:rPr>
      </w:pPr>
    </w:p>
    <w:p>
      <w:pPr>
        <w:keepNext w:val="0"/>
        <w:keepLines w:val="0"/>
        <w:pageBreakBefore w:val="0"/>
        <w:numPr>
          <w:ilvl w:val="0"/>
          <w:numId w:val="0"/>
        </w:numPr>
        <w:kinsoku/>
        <w:wordWrap/>
        <w:overflowPunct/>
        <w:topLinePunct w:val="0"/>
        <w:autoSpaceDE/>
        <w:autoSpaceDN/>
        <w:bidi w:val="0"/>
        <w:adjustRightInd/>
        <w:snapToGrid/>
        <w:spacing w:beforeAutospacing="0" w:line="26" w:lineRule="atLeast"/>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Bảng </w:t>
      </w:r>
      <w:r>
        <w:rPr>
          <w:rFonts w:hint="default" w:ascii="Times New Roman" w:hAnsi="Times New Roman" w:cs="Times New Roman"/>
          <w:b/>
          <w:bCs/>
          <w:sz w:val="26"/>
          <w:szCs w:val="26"/>
          <w:lang w:val="en-US"/>
        </w:rPr>
        <w:t>PHIEUMUON</w:t>
      </w:r>
      <w:r>
        <w:rPr>
          <w:rFonts w:hint="default" w:ascii="Times New Roman" w:hAnsi="Times New Roman" w:cs="Times New Roman"/>
          <w:sz w:val="26"/>
          <w:szCs w:val="26"/>
          <w:lang w:val="en-US"/>
        </w:rPr>
        <w:tab/>
      </w:r>
      <w:r>
        <w:rPr>
          <w:rFonts w:hint="default" w:ascii="Times New Roman" w:hAnsi="Times New Roman" w:cs="Times New Roman"/>
          <w:sz w:val="26"/>
          <w:szCs w:val="26"/>
          <w:lang w:val="en-US"/>
        </w:rPr>
        <w:tab/>
      </w:r>
      <w:r>
        <w:rPr>
          <w:rFonts w:hint="default" w:ascii="Times New Roman" w:hAnsi="Times New Roman" w:cs="Times New Roman"/>
          <w:sz w:val="26"/>
          <w:szCs w:val="26"/>
          <w:lang w:val="en-US"/>
        </w:rPr>
        <w:tab/>
      </w:r>
      <w:r>
        <w:rPr>
          <w:rFonts w:hint="default" w:ascii="Times New Roman" w:hAnsi="Times New Roman" w:cs="Times New Roman"/>
          <w:sz w:val="26"/>
          <w:szCs w:val="26"/>
          <w:lang w:val="en-US"/>
        </w:rPr>
        <w:tab/>
      </w:r>
      <w:r>
        <w:rPr>
          <w:rFonts w:hint="default" w:ascii="Times New Roman" w:hAnsi="Times New Roman" w:cs="Times New Roman"/>
          <w:sz w:val="26"/>
          <w:szCs w:val="26"/>
          <w:lang w:val="en-US"/>
        </w:rPr>
        <w:tab/>
      </w:r>
      <w:r>
        <w:rPr>
          <w:rFonts w:hint="default" w:ascii="Times New Roman" w:hAnsi="Times New Roman" w:cs="Times New Roman"/>
          <w:sz w:val="26"/>
          <w:szCs w:val="26"/>
          <w:lang w:val="en-US"/>
        </w:rPr>
        <w:tab/>
      </w: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46"/>
        <w:gridCol w:w="2109"/>
        <w:gridCol w:w="2139"/>
        <w:gridCol w:w="21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Tên Thuộc Tính</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Kiểu Dữ Liệu</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Kích Thước</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u w:val="single"/>
                <w:vertAlign w:val="baseline"/>
                <w:lang w:val="en-US"/>
              </w:rPr>
              <w:t>MaPM</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Char</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10</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Mã phiếu mượn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u w:val="double"/>
                <w:vertAlign w:val="baseline"/>
                <w:lang w:val="en-US"/>
              </w:rPr>
            </w:pPr>
            <w:r>
              <w:rPr>
                <w:rFonts w:hint="default" w:ascii="Times New Roman" w:hAnsi="Times New Roman" w:cs="Times New Roman"/>
                <w:sz w:val="26"/>
                <w:szCs w:val="26"/>
                <w:u w:val="double"/>
                <w:vertAlign w:val="baseline"/>
                <w:lang w:val="en-US"/>
              </w:rPr>
              <w:t>MaNV</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Char</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10</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Mã nhân viên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u w:val="double"/>
                <w:vertAlign w:val="baseline"/>
                <w:lang w:val="en-US"/>
              </w:rPr>
            </w:pPr>
            <w:r>
              <w:rPr>
                <w:rFonts w:hint="default" w:ascii="Times New Roman" w:hAnsi="Times New Roman" w:cs="Times New Roman"/>
                <w:sz w:val="26"/>
                <w:szCs w:val="26"/>
                <w:u w:val="double"/>
                <w:vertAlign w:val="baseline"/>
                <w:lang w:val="en-US"/>
              </w:rPr>
              <w:t>MaDG</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Char</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10</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Mã độc giả</w:t>
            </w:r>
          </w:p>
        </w:tc>
      </w:tr>
    </w:tbl>
    <w:p>
      <w:pPr>
        <w:keepNext w:val="0"/>
        <w:keepLines w:val="0"/>
        <w:pageBreakBefore w:val="0"/>
        <w:numPr>
          <w:ilvl w:val="0"/>
          <w:numId w:val="0"/>
        </w:numPr>
        <w:kinsoku/>
        <w:wordWrap/>
        <w:overflowPunct/>
        <w:topLinePunct w:val="0"/>
        <w:autoSpaceDE/>
        <w:autoSpaceDN/>
        <w:bidi w:val="0"/>
        <w:adjustRightInd/>
        <w:snapToGrid/>
        <w:spacing w:beforeAutospacing="0" w:line="26" w:lineRule="atLeast"/>
        <w:rPr>
          <w:rFonts w:hint="default" w:ascii="Times New Roman" w:hAnsi="Times New Roman" w:cs="Times New Roman"/>
          <w:sz w:val="26"/>
          <w:szCs w:val="26"/>
          <w:lang w:val="en-US"/>
        </w:rPr>
      </w:pPr>
    </w:p>
    <w:p>
      <w:pPr>
        <w:keepNext w:val="0"/>
        <w:keepLines w:val="0"/>
        <w:pageBreakBefore w:val="0"/>
        <w:numPr>
          <w:ilvl w:val="0"/>
          <w:numId w:val="0"/>
        </w:numPr>
        <w:kinsoku/>
        <w:wordWrap/>
        <w:overflowPunct/>
        <w:topLinePunct w:val="0"/>
        <w:autoSpaceDE/>
        <w:autoSpaceDN/>
        <w:bidi w:val="0"/>
        <w:adjustRightInd/>
        <w:snapToGrid/>
        <w:spacing w:beforeAutospacing="0" w:line="26" w:lineRule="atLeast"/>
        <w:ind w:left="360" w:left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Bảng </w:t>
      </w:r>
      <w:r>
        <w:rPr>
          <w:rFonts w:hint="default" w:ascii="Times New Roman" w:hAnsi="Times New Roman" w:cs="Times New Roman"/>
          <w:b/>
          <w:bCs/>
          <w:sz w:val="26"/>
          <w:szCs w:val="26"/>
          <w:lang w:val="en-US"/>
        </w:rPr>
        <w:t>NHANVIEN</w:t>
      </w:r>
      <w:r>
        <w:rPr>
          <w:rFonts w:hint="default" w:ascii="Times New Roman" w:hAnsi="Times New Roman" w:cs="Times New Roman"/>
          <w:sz w:val="26"/>
          <w:szCs w:val="26"/>
          <w:lang w:val="en-US"/>
        </w:rPr>
        <w:tab/>
      </w:r>
      <w:r>
        <w:rPr>
          <w:rFonts w:hint="default" w:ascii="Times New Roman" w:hAnsi="Times New Roman" w:cs="Times New Roman"/>
          <w:sz w:val="26"/>
          <w:szCs w:val="26"/>
          <w:lang w:val="en-US"/>
        </w:rPr>
        <w:tab/>
      </w:r>
      <w:r>
        <w:rPr>
          <w:rFonts w:hint="default" w:ascii="Times New Roman" w:hAnsi="Times New Roman" w:cs="Times New Roman"/>
          <w:sz w:val="26"/>
          <w:szCs w:val="26"/>
          <w:lang w:val="en-US"/>
        </w:rPr>
        <w:tab/>
      </w:r>
      <w:r>
        <w:rPr>
          <w:rFonts w:hint="default" w:ascii="Times New Roman" w:hAnsi="Times New Roman" w:cs="Times New Roman"/>
          <w:sz w:val="26"/>
          <w:szCs w:val="26"/>
          <w:lang w:val="en-US"/>
        </w:rPr>
        <w:tab/>
      </w:r>
      <w:r>
        <w:rPr>
          <w:rFonts w:hint="default" w:ascii="Times New Roman" w:hAnsi="Times New Roman" w:cs="Times New Roman"/>
          <w:sz w:val="26"/>
          <w:szCs w:val="26"/>
          <w:lang w:val="en-US"/>
        </w:rPr>
        <w:tab/>
      </w:r>
      <w:r>
        <w:rPr>
          <w:rFonts w:hint="default" w:ascii="Times New Roman" w:hAnsi="Times New Roman" w:cs="Times New Roman"/>
          <w:sz w:val="26"/>
          <w:szCs w:val="26"/>
          <w:lang w:val="en-US"/>
        </w:rPr>
        <w:tab/>
      </w:r>
      <w:r>
        <w:rPr>
          <w:rFonts w:hint="default" w:ascii="Times New Roman" w:hAnsi="Times New Roman" w:cs="Times New Roman"/>
          <w:sz w:val="26"/>
          <w:szCs w:val="26"/>
          <w:lang w:val="en-US"/>
        </w:rPr>
        <w:tab/>
      </w: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8"/>
        <w:gridCol w:w="2082"/>
        <w:gridCol w:w="2008"/>
        <w:gridCol w:w="23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Tên Thuộc Tính</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Kiểu Dữ Liệu</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Kích Thước</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u w:val="single"/>
                <w:vertAlign w:val="baseline"/>
                <w:lang w:val="en-US"/>
              </w:rPr>
              <w:t>MaNV</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Char</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10</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Mã nhân viên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TenNV</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Char</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10</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Tên nhân viên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SDT</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Char</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10</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Số điện thoại nhân viên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GioiTinh</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Nvarchar</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5</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Giới Tính(nam/nữ/khác)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ChucVu</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Nvarchar</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50</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Chức vụ của nhân viên</w:t>
            </w:r>
          </w:p>
        </w:tc>
      </w:tr>
    </w:tbl>
    <w:p>
      <w:pPr>
        <w:keepNext w:val="0"/>
        <w:keepLines w:val="0"/>
        <w:pageBreakBefore w:val="0"/>
        <w:numPr>
          <w:ilvl w:val="0"/>
          <w:numId w:val="0"/>
        </w:numPr>
        <w:kinsoku/>
        <w:wordWrap/>
        <w:overflowPunct/>
        <w:topLinePunct w:val="0"/>
        <w:autoSpaceDE/>
        <w:autoSpaceDN/>
        <w:bidi w:val="0"/>
        <w:adjustRightInd/>
        <w:snapToGrid/>
        <w:spacing w:beforeAutospacing="0" w:line="26" w:lineRule="atLeast"/>
        <w:rPr>
          <w:rFonts w:hint="default" w:ascii="Times New Roman" w:hAnsi="Times New Roman" w:cs="Times New Roman"/>
          <w:sz w:val="26"/>
          <w:szCs w:val="26"/>
          <w:lang w:val="en-US"/>
        </w:rPr>
      </w:pPr>
    </w:p>
    <w:p>
      <w:pPr>
        <w:keepNext w:val="0"/>
        <w:keepLines w:val="0"/>
        <w:pageBreakBefore w:val="0"/>
        <w:numPr>
          <w:ilvl w:val="0"/>
          <w:numId w:val="0"/>
        </w:numPr>
        <w:kinsoku/>
        <w:wordWrap/>
        <w:overflowPunct/>
        <w:topLinePunct w:val="0"/>
        <w:autoSpaceDE/>
        <w:autoSpaceDN/>
        <w:bidi w:val="0"/>
        <w:adjustRightInd/>
        <w:snapToGrid/>
        <w:spacing w:beforeAutospacing="0" w:line="26" w:lineRule="atLeast"/>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Bảng </w:t>
      </w:r>
      <w:r>
        <w:rPr>
          <w:rFonts w:hint="default" w:ascii="Times New Roman" w:hAnsi="Times New Roman" w:cs="Times New Roman"/>
          <w:b/>
          <w:bCs/>
          <w:sz w:val="26"/>
          <w:szCs w:val="26"/>
          <w:lang w:val="en-US"/>
        </w:rPr>
        <w:t>CT_PHIEUMUON</w:t>
      </w: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96"/>
        <w:gridCol w:w="2149"/>
        <w:gridCol w:w="2095"/>
        <w:gridCol w:w="20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Tên Thuộc Tính</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Kiểu Dữ Liệu</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Kích Thước</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u w:val="single"/>
                <w:vertAlign w:val="baseline"/>
                <w:lang w:val="en-US"/>
              </w:rPr>
            </w:pPr>
            <w:r>
              <w:rPr>
                <w:rFonts w:hint="default" w:ascii="Times New Roman" w:hAnsi="Times New Roman" w:cs="Times New Roman"/>
                <w:sz w:val="26"/>
                <w:szCs w:val="26"/>
                <w:u w:val="single"/>
                <w:vertAlign w:val="baseline"/>
                <w:lang w:val="en-US"/>
              </w:rPr>
              <w:t>MaPM</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Char</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10</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Mã phiếu mượn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u w:val="single"/>
                <w:vertAlign w:val="baseline"/>
                <w:lang w:val="en-US"/>
              </w:rPr>
            </w:pPr>
            <w:r>
              <w:rPr>
                <w:rFonts w:hint="default" w:ascii="Times New Roman" w:hAnsi="Times New Roman" w:cs="Times New Roman"/>
                <w:sz w:val="26"/>
                <w:szCs w:val="26"/>
                <w:u w:val="single"/>
                <w:vertAlign w:val="baseline"/>
                <w:lang w:val="en-US"/>
              </w:rPr>
              <w:t>MaSach</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Char</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10</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Mã sách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NgayMuon</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Datetime</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Ngày mượn sách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NgayTra</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Datetime</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Ngày trả sách</w:t>
            </w:r>
          </w:p>
        </w:tc>
      </w:tr>
    </w:tbl>
    <w:p>
      <w:pPr>
        <w:keepNext w:val="0"/>
        <w:keepLines w:val="0"/>
        <w:pageBreakBefore w:val="0"/>
        <w:numPr>
          <w:ilvl w:val="0"/>
          <w:numId w:val="0"/>
        </w:numPr>
        <w:kinsoku/>
        <w:wordWrap/>
        <w:overflowPunct/>
        <w:topLinePunct w:val="0"/>
        <w:autoSpaceDE/>
        <w:autoSpaceDN/>
        <w:bidi w:val="0"/>
        <w:adjustRightInd/>
        <w:snapToGrid/>
        <w:spacing w:beforeAutospacing="0" w:line="26" w:lineRule="atLeast"/>
        <w:ind w:left="360" w:leftChars="0"/>
        <w:rPr>
          <w:rFonts w:hint="default" w:ascii="Times New Roman" w:hAnsi="Times New Roman" w:cs="Times New Roman"/>
          <w:sz w:val="26"/>
          <w:szCs w:val="26"/>
          <w:lang w:val="en-US"/>
        </w:rPr>
      </w:pPr>
    </w:p>
    <w:p>
      <w:pPr>
        <w:keepNext w:val="0"/>
        <w:keepLines w:val="0"/>
        <w:pageBreakBefore w:val="0"/>
        <w:numPr>
          <w:ilvl w:val="0"/>
          <w:numId w:val="0"/>
        </w:numPr>
        <w:kinsoku/>
        <w:wordWrap/>
        <w:overflowPunct/>
        <w:topLinePunct w:val="0"/>
        <w:autoSpaceDE/>
        <w:autoSpaceDN/>
        <w:bidi w:val="0"/>
        <w:adjustRightInd/>
        <w:snapToGrid/>
        <w:spacing w:beforeAutospacing="0" w:line="26" w:lineRule="atLeast"/>
        <w:ind w:left="360" w:leftChars="0"/>
        <w:rPr>
          <w:rFonts w:hint="default" w:ascii="Times New Roman" w:hAnsi="Times New Roman" w:cs="Times New Roman"/>
          <w:sz w:val="26"/>
          <w:szCs w:val="26"/>
          <w:lang w:val="en-US"/>
        </w:rPr>
      </w:pPr>
    </w:p>
    <w:p>
      <w:pPr>
        <w:keepNext w:val="0"/>
        <w:keepLines w:val="0"/>
        <w:pageBreakBefore w:val="0"/>
        <w:numPr>
          <w:ilvl w:val="0"/>
          <w:numId w:val="0"/>
        </w:numPr>
        <w:kinsoku/>
        <w:wordWrap/>
        <w:overflowPunct/>
        <w:topLinePunct w:val="0"/>
        <w:autoSpaceDE/>
        <w:autoSpaceDN/>
        <w:bidi w:val="0"/>
        <w:adjustRightInd/>
        <w:snapToGrid/>
        <w:spacing w:beforeAutospacing="0" w:line="26" w:lineRule="atLeast"/>
        <w:rPr>
          <w:rFonts w:hint="default" w:ascii="Times New Roman" w:hAnsi="Times New Roman" w:cs="Times New Roman"/>
          <w:sz w:val="26"/>
          <w:szCs w:val="26"/>
          <w:lang w:val="en-US"/>
        </w:rPr>
      </w:pPr>
      <w:r>
        <w:rPr>
          <w:rFonts w:hint="default" w:ascii="Times New Roman" w:hAnsi="Times New Roman" w:cs="Times New Roman"/>
          <w:sz w:val="26"/>
          <w:szCs w:val="26"/>
          <w:lang w:val="en-US"/>
        </w:rPr>
        <w:t>Bảng</w:t>
      </w:r>
      <w:r>
        <w:rPr>
          <w:rFonts w:hint="default" w:ascii="Times New Roman" w:hAnsi="Times New Roman" w:cs="Times New Roman"/>
          <w:b/>
          <w:bCs/>
          <w:sz w:val="26"/>
          <w:szCs w:val="26"/>
          <w:lang w:val="en-US"/>
        </w:rPr>
        <w:t xml:space="preserve"> PHIEUNHAP</w:t>
      </w: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68"/>
        <w:gridCol w:w="2103"/>
        <w:gridCol w:w="2134"/>
        <w:gridCol w:w="21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Tên Thuộc Tính</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Kiểu Dữ Liệu</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Kích Thước</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u w:val="single"/>
                <w:vertAlign w:val="baseline"/>
                <w:lang w:val="en-US"/>
              </w:rPr>
              <w:t>MaPN</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Char</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10</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Mã phiếu nhập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u w:val="double"/>
                <w:vertAlign w:val="baseline"/>
                <w:lang w:val="en-US"/>
              </w:rPr>
            </w:pPr>
            <w:r>
              <w:rPr>
                <w:rFonts w:hint="default" w:ascii="Times New Roman" w:hAnsi="Times New Roman" w:cs="Times New Roman"/>
                <w:sz w:val="26"/>
                <w:szCs w:val="26"/>
                <w:u w:val="double"/>
                <w:vertAlign w:val="baseline"/>
                <w:lang w:val="en-US"/>
              </w:rPr>
              <w:t>MaNV</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Char</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10</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Mã nhân viên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u w:val="double"/>
                <w:vertAlign w:val="baseline"/>
                <w:lang w:val="en-US"/>
              </w:rPr>
            </w:pPr>
            <w:r>
              <w:rPr>
                <w:rFonts w:hint="default" w:ascii="Times New Roman" w:hAnsi="Times New Roman" w:cs="Times New Roman"/>
                <w:sz w:val="26"/>
                <w:szCs w:val="26"/>
                <w:u w:val="double"/>
                <w:vertAlign w:val="baseline"/>
                <w:lang w:val="en-US"/>
              </w:rPr>
              <w:t>MaNCC</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Char</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10</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Mã Nhà Cung Cấp</w:t>
            </w:r>
          </w:p>
        </w:tc>
      </w:tr>
    </w:tbl>
    <w:p>
      <w:pPr>
        <w:keepNext w:val="0"/>
        <w:keepLines w:val="0"/>
        <w:pageBreakBefore w:val="0"/>
        <w:numPr>
          <w:ilvl w:val="0"/>
          <w:numId w:val="0"/>
        </w:numPr>
        <w:kinsoku/>
        <w:wordWrap/>
        <w:overflowPunct/>
        <w:topLinePunct w:val="0"/>
        <w:autoSpaceDE/>
        <w:autoSpaceDN/>
        <w:bidi w:val="0"/>
        <w:adjustRightInd/>
        <w:snapToGrid/>
        <w:spacing w:beforeAutospacing="0" w:line="26" w:lineRule="atLeast"/>
        <w:ind w:left="360" w:leftChars="0"/>
        <w:rPr>
          <w:rFonts w:hint="default" w:ascii="Times New Roman" w:hAnsi="Times New Roman" w:cs="Times New Roman"/>
          <w:sz w:val="26"/>
          <w:szCs w:val="26"/>
          <w:lang w:val="en-US"/>
        </w:rPr>
      </w:pPr>
    </w:p>
    <w:p>
      <w:pPr>
        <w:keepNext w:val="0"/>
        <w:keepLines w:val="0"/>
        <w:pageBreakBefore w:val="0"/>
        <w:numPr>
          <w:ilvl w:val="0"/>
          <w:numId w:val="0"/>
        </w:numPr>
        <w:kinsoku/>
        <w:wordWrap/>
        <w:overflowPunct/>
        <w:topLinePunct w:val="0"/>
        <w:autoSpaceDE/>
        <w:autoSpaceDN/>
        <w:bidi w:val="0"/>
        <w:adjustRightInd/>
        <w:snapToGrid/>
        <w:spacing w:beforeAutospacing="0" w:line="26" w:lineRule="atLeast"/>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Bảng </w:t>
      </w:r>
      <w:r>
        <w:rPr>
          <w:rFonts w:hint="default" w:ascii="Times New Roman" w:hAnsi="Times New Roman" w:cs="Times New Roman"/>
          <w:b/>
          <w:bCs/>
          <w:sz w:val="26"/>
          <w:szCs w:val="26"/>
          <w:lang w:val="en-US"/>
        </w:rPr>
        <w:t>CT_PHIEUNHAP</w:t>
      </w: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4"/>
        <w:gridCol w:w="2067"/>
        <w:gridCol w:w="2102"/>
        <w:gridCol w:w="20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Tên Thuộc Tính</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Kiểu Dữ Liệu</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Kích Thước</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u w:val="single"/>
                <w:vertAlign w:val="baseline"/>
                <w:lang w:val="en-US"/>
              </w:rPr>
              <w:t>MaPN</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Char</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10</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Mã phiếu nhập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u w:val="double"/>
                <w:vertAlign w:val="baseline"/>
                <w:lang w:val="en-US"/>
              </w:rPr>
              <w:t>MaSach</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Char</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10</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Mã sách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SoLuongNhap</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Int</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Số lượng nhập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DonGiaNhap</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Int</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Đơn giá nhập</w:t>
            </w:r>
          </w:p>
        </w:tc>
      </w:tr>
    </w:tbl>
    <w:p>
      <w:pPr>
        <w:keepNext w:val="0"/>
        <w:keepLines w:val="0"/>
        <w:pageBreakBefore w:val="0"/>
        <w:numPr>
          <w:ilvl w:val="0"/>
          <w:numId w:val="0"/>
        </w:numPr>
        <w:kinsoku/>
        <w:wordWrap/>
        <w:overflowPunct/>
        <w:topLinePunct w:val="0"/>
        <w:autoSpaceDE/>
        <w:autoSpaceDN/>
        <w:bidi w:val="0"/>
        <w:adjustRightInd/>
        <w:snapToGrid/>
        <w:spacing w:beforeAutospacing="0" w:line="26" w:lineRule="atLeast"/>
        <w:ind w:left="360" w:leftChars="0"/>
        <w:rPr>
          <w:rFonts w:hint="default" w:ascii="Times New Roman" w:hAnsi="Times New Roman" w:cs="Times New Roman"/>
          <w:sz w:val="26"/>
          <w:szCs w:val="26"/>
          <w:lang w:val="en-US"/>
        </w:rPr>
      </w:pPr>
    </w:p>
    <w:p>
      <w:pPr>
        <w:keepNext w:val="0"/>
        <w:keepLines w:val="0"/>
        <w:pageBreakBefore w:val="0"/>
        <w:numPr>
          <w:ilvl w:val="0"/>
          <w:numId w:val="0"/>
        </w:numPr>
        <w:kinsoku/>
        <w:wordWrap/>
        <w:overflowPunct/>
        <w:topLinePunct w:val="0"/>
        <w:autoSpaceDE/>
        <w:autoSpaceDN/>
        <w:bidi w:val="0"/>
        <w:adjustRightInd/>
        <w:snapToGrid/>
        <w:spacing w:beforeAutospacing="0" w:line="26" w:lineRule="atLeast"/>
        <w:rPr>
          <w:rFonts w:hint="default" w:ascii="Times New Roman" w:hAnsi="Times New Roman" w:cs="Times New Roman"/>
          <w:sz w:val="26"/>
          <w:szCs w:val="26"/>
          <w:lang w:val="en-US"/>
        </w:rPr>
      </w:pPr>
      <w:r>
        <w:rPr>
          <w:rFonts w:hint="default" w:ascii="Times New Roman" w:hAnsi="Times New Roman" w:cs="Times New Roman"/>
          <w:sz w:val="26"/>
          <w:szCs w:val="26"/>
          <w:lang w:val="en-US"/>
        </w:rPr>
        <w:t>Bảng</w:t>
      </w:r>
      <w:r>
        <w:rPr>
          <w:rFonts w:hint="default" w:ascii="Times New Roman" w:hAnsi="Times New Roman" w:cs="Times New Roman"/>
          <w:b/>
          <w:bCs/>
          <w:sz w:val="26"/>
          <w:szCs w:val="26"/>
          <w:lang w:val="en-US"/>
        </w:rPr>
        <w:t xml:space="preserve"> PHIEUPHAT</w:t>
      </w: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27"/>
        <w:gridCol w:w="2080"/>
        <w:gridCol w:w="2114"/>
        <w:gridCol w:w="21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Tên Thuộc Tính</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Kiểu Dữ Liệu</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Kích Thước</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u w:val="single"/>
                <w:vertAlign w:val="baseline"/>
                <w:lang w:val="en-US"/>
              </w:rPr>
              <w:t>MaPP</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Char</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10</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Mã phiếu phạt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u w:val="double"/>
                <w:vertAlign w:val="baseline"/>
                <w:lang w:val="en-US"/>
              </w:rPr>
            </w:pPr>
            <w:r>
              <w:rPr>
                <w:rFonts w:hint="default" w:ascii="Times New Roman" w:hAnsi="Times New Roman" w:cs="Times New Roman"/>
                <w:sz w:val="26"/>
                <w:szCs w:val="26"/>
                <w:u w:val="double"/>
                <w:vertAlign w:val="baseline"/>
                <w:lang w:val="en-US"/>
              </w:rPr>
              <w:t>MaNV</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Char</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10</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Mã nhân viên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u w:val="double"/>
                <w:vertAlign w:val="baseline"/>
                <w:lang w:val="en-US"/>
              </w:rPr>
            </w:pPr>
            <w:r>
              <w:rPr>
                <w:rFonts w:hint="default" w:ascii="Times New Roman" w:hAnsi="Times New Roman" w:cs="Times New Roman"/>
                <w:sz w:val="26"/>
                <w:szCs w:val="26"/>
                <w:u w:val="double"/>
                <w:vertAlign w:val="baseline"/>
                <w:lang w:val="en-US"/>
              </w:rPr>
              <w:t>MaPM</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Char</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10</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Mã Phiếu mượn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MucPhiPhat</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Int</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Mức phí phạt</w:t>
            </w:r>
          </w:p>
        </w:tc>
      </w:tr>
    </w:tbl>
    <w:p>
      <w:pPr>
        <w:keepNext w:val="0"/>
        <w:keepLines w:val="0"/>
        <w:pageBreakBefore w:val="0"/>
        <w:numPr>
          <w:ilvl w:val="0"/>
          <w:numId w:val="0"/>
        </w:numPr>
        <w:kinsoku/>
        <w:wordWrap/>
        <w:overflowPunct/>
        <w:topLinePunct w:val="0"/>
        <w:autoSpaceDE/>
        <w:autoSpaceDN/>
        <w:bidi w:val="0"/>
        <w:adjustRightInd/>
        <w:snapToGrid/>
        <w:spacing w:beforeAutospacing="0" w:line="26" w:lineRule="atLeast"/>
        <w:rPr>
          <w:rFonts w:hint="default" w:ascii="Times New Roman" w:hAnsi="Times New Roman" w:cs="Times New Roman"/>
          <w:sz w:val="26"/>
          <w:szCs w:val="26"/>
          <w:lang w:val="en-US"/>
        </w:rPr>
      </w:pPr>
    </w:p>
    <w:p>
      <w:pPr>
        <w:keepNext w:val="0"/>
        <w:keepLines w:val="0"/>
        <w:pageBreakBefore w:val="0"/>
        <w:numPr>
          <w:ilvl w:val="0"/>
          <w:numId w:val="0"/>
        </w:numPr>
        <w:kinsoku/>
        <w:wordWrap/>
        <w:overflowPunct/>
        <w:topLinePunct w:val="0"/>
        <w:autoSpaceDE/>
        <w:autoSpaceDN/>
        <w:bidi w:val="0"/>
        <w:adjustRightInd/>
        <w:snapToGrid/>
        <w:spacing w:beforeAutospacing="0" w:line="26" w:lineRule="atLeast"/>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Bảng </w:t>
      </w:r>
      <w:r>
        <w:rPr>
          <w:rFonts w:hint="default" w:ascii="Times New Roman" w:hAnsi="Times New Roman" w:cs="Times New Roman"/>
          <w:b/>
          <w:bCs/>
          <w:sz w:val="26"/>
          <w:szCs w:val="26"/>
          <w:lang w:val="en-US"/>
        </w:rPr>
        <w:t>SACH</w:t>
      </w:r>
      <w:r>
        <w:rPr>
          <w:rFonts w:hint="default" w:ascii="Times New Roman" w:hAnsi="Times New Roman" w:cs="Times New Roman"/>
          <w:sz w:val="26"/>
          <w:szCs w:val="26"/>
          <w:lang w:val="en-US"/>
        </w:rPr>
        <w:t xml:space="preserve"> </w:t>
      </w: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93"/>
        <w:gridCol w:w="2152"/>
        <w:gridCol w:w="2095"/>
        <w:gridCol w:w="20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Tên Thuộc Tính</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Kiểu Dữ Liệu</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Kích Thước</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u w:val="single"/>
                <w:vertAlign w:val="baseline"/>
                <w:lang w:val="en-US"/>
              </w:rPr>
              <w:t xml:space="preserve">MaSach </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Char</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10</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Mã sách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TenSach</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Nvarchar</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50</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 xml:space="preserve">Tên sách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TenTacGia</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Nvarchar</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50</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Tên tác giả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NamXB</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 xml:space="preserve">Int </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Năm xuất bảng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u w:val="double"/>
                <w:vertAlign w:val="baseline"/>
                <w:lang w:val="en-US"/>
              </w:rPr>
            </w:pPr>
            <w:r>
              <w:rPr>
                <w:rFonts w:hint="default" w:ascii="Times New Roman" w:hAnsi="Times New Roman" w:cs="Times New Roman"/>
                <w:sz w:val="26"/>
                <w:szCs w:val="26"/>
                <w:u w:val="double"/>
                <w:vertAlign w:val="baseline"/>
                <w:lang w:val="en-US"/>
              </w:rPr>
              <w:t>MaKeSach</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Char</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10</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Mã kệ sách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u w:val="double"/>
                <w:vertAlign w:val="baseline"/>
                <w:lang w:val="en-US"/>
              </w:rPr>
            </w:pPr>
            <w:r>
              <w:rPr>
                <w:rFonts w:hint="default" w:ascii="Times New Roman" w:hAnsi="Times New Roman" w:cs="Times New Roman"/>
                <w:sz w:val="26"/>
                <w:szCs w:val="26"/>
                <w:u w:val="double"/>
                <w:vertAlign w:val="baseline"/>
                <w:lang w:val="en-US"/>
              </w:rPr>
              <w:t>MaNXB</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Char</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10</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Mã Nhà xuất bảng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u w:val="double"/>
                <w:vertAlign w:val="baseline"/>
                <w:lang w:val="en-US"/>
              </w:rPr>
            </w:pPr>
            <w:r>
              <w:rPr>
                <w:rFonts w:hint="default" w:ascii="Times New Roman" w:hAnsi="Times New Roman" w:cs="Times New Roman"/>
                <w:sz w:val="26"/>
                <w:szCs w:val="26"/>
                <w:u w:val="double"/>
                <w:vertAlign w:val="baseline"/>
                <w:lang w:val="en-US"/>
              </w:rPr>
              <w:t>MaTL</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Char</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10</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Mã thể loại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 xml:space="preserve">SoLuong </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Int</w:t>
            </w: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p>
        </w:tc>
        <w:tc>
          <w:tcPr>
            <w:tcW w:w="239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26" w:lineRule="atLeast"/>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Số lượng sách</w:t>
            </w:r>
          </w:p>
        </w:tc>
      </w:tr>
    </w:tbl>
    <w:p>
      <w:pPr>
        <w:keepNext w:val="0"/>
        <w:keepLines w:val="0"/>
        <w:pageBreakBefore w:val="0"/>
        <w:numPr>
          <w:ilvl w:val="0"/>
          <w:numId w:val="0"/>
        </w:numPr>
        <w:kinsoku/>
        <w:wordWrap/>
        <w:overflowPunct/>
        <w:topLinePunct w:val="0"/>
        <w:autoSpaceDE/>
        <w:autoSpaceDN/>
        <w:bidi w:val="0"/>
        <w:adjustRightInd/>
        <w:snapToGrid/>
        <w:spacing w:beforeAutospacing="0" w:line="26" w:lineRule="atLeast"/>
        <w:rPr>
          <w:rFonts w:hint="default" w:ascii="Times New Roman" w:hAnsi="Times New Roman" w:cs="Times New Roman"/>
          <w:sz w:val="26"/>
          <w:szCs w:val="26"/>
          <w:lang w:val="en-US"/>
        </w:rPr>
      </w:pPr>
    </w:p>
    <w:p>
      <w:pPr>
        <w:keepNext w:val="0"/>
        <w:keepLines w:val="0"/>
        <w:pageBreakBefore w:val="0"/>
        <w:numPr>
          <w:ilvl w:val="0"/>
          <w:numId w:val="0"/>
        </w:numPr>
        <w:kinsoku/>
        <w:wordWrap/>
        <w:overflowPunct/>
        <w:topLinePunct w:val="0"/>
        <w:autoSpaceDE/>
        <w:autoSpaceDN/>
        <w:bidi w:val="0"/>
        <w:adjustRightInd/>
        <w:snapToGrid/>
        <w:spacing w:beforeAutospacing="0" w:line="26" w:lineRule="atLeast"/>
        <w:rPr>
          <w:rFonts w:hint="default" w:ascii="Times New Roman" w:hAnsi="Times New Roman" w:cs="Times New Roman"/>
          <w:sz w:val="26"/>
          <w:szCs w:val="26"/>
          <w:lang w:val="en-US"/>
        </w:rPr>
      </w:pPr>
    </w:p>
    <w:p>
      <w:pPr>
        <w:keepNext w:val="0"/>
        <w:keepLines w:val="0"/>
        <w:pageBreakBefore w:val="0"/>
        <w:numPr>
          <w:ilvl w:val="1"/>
          <w:numId w:val="15"/>
        </w:numPr>
        <w:kinsoku/>
        <w:wordWrap/>
        <w:overflowPunct/>
        <w:topLinePunct w:val="0"/>
        <w:autoSpaceDE/>
        <w:autoSpaceDN/>
        <w:bidi w:val="0"/>
        <w:adjustRightInd/>
        <w:snapToGrid/>
        <w:spacing w:beforeAutospacing="0" w:line="26" w:lineRule="atLeast"/>
        <w:ind w:left="-420" w:leftChars="0" w:hanging="40" w:firstLineChars="0"/>
        <w:rPr>
          <w:rFonts w:hint="default" w:ascii="Times New Roman" w:hAnsi="Times New Roman" w:cs="Times New Roman"/>
          <w:sz w:val="26"/>
          <w:szCs w:val="26"/>
          <w:lang w:val="en-US"/>
        </w:rPr>
      </w:pPr>
      <w:r>
        <w:rPr>
          <w:rFonts w:hint="default" w:ascii="Times New Roman" w:hAnsi="Times New Roman" w:cs="Times New Roman"/>
          <w:b/>
          <w:bCs/>
          <w:sz w:val="26"/>
          <w:szCs w:val="26"/>
          <w:lang w:val="en-US"/>
        </w:rPr>
        <w:t>Thiết kế database diagram sau khi lập bảng trong MS SQL Server</w:t>
      </w:r>
    </w:p>
    <w:p>
      <w:pPr>
        <w:keepNext w:val="0"/>
        <w:keepLines w:val="0"/>
        <w:pageBreakBefore w:val="0"/>
        <w:numPr>
          <w:ilvl w:val="0"/>
          <w:numId w:val="0"/>
        </w:numPr>
        <w:kinsoku/>
        <w:wordWrap/>
        <w:overflowPunct/>
        <w:topLinePunct w:val="0"/>
        <w:autoSpaceDE/>
        <w:autoSpaceDN/>
        <w:bidi w:val="0"/>
        <w:adjustRightInd/>
        <w:snapToGrid/>
        <w:spacing w:beforeAutospacing="0" w:line="26" w:lineRule="atLeast"/>
        <w:ind w:left="-460" w:leftChars="0"/>
        <w:rPr>
          <w:rFonts w:hint="default" w:ascii="Times New Roman" w:hAnsi="Times New Roman" w:cs="Times New Roman"/>
          <w:sz w:val="26"/>
          <w:szCs w:val="26"/>
          <w:lang w:val="en-US"/>
        </w:rPr>
      </w:pPr>
    </w:p>
    <w:p>
      <w:pPr>
        <w:keepNext w:val="0"/>
        <w:keepLines w:val="0"/>
        <w:pageBreakBefore w:val="0"/>
        <w:numPr>
          <w:ilvl w:val="0"/>
          <w:numId w:val="0"/>
        </w:numPr>
        <w:kinsoku/>
        <w:wordWrap/>
        <w:overflowPunct/>
        <w:topLinePunct w:val="0"/>
        <w:autoSpaceDE/>
        <w:autoSpaceDN/>
        <w:bidi w:val="0"/>
        <w:adjustRightInd/>
        <w:snapToGrid/>
        <w:spacing w:beforeAutospacing="0" w:line="26" w:lineRule="atLeast"/>
        <w:ind w:left="-460" w:leftChars="0"/>
        <w:rPr>
          <w:rFonts w:hint="default" w:ascii="Times New Roman" w:hAnsi="Times New Roman" w:cs="Times New Roman"/>
          <w:sz w:val="26"/>
          <w:szCs w:val="26"/>
          <w:lang w:val="en-US"/>
        </w:rPr>
      </w:pPr>
    </w:p>
    <w:p>
      <w:pPr>
        <w:keepNext w:val="0"/>
        <w:keepLines w:val="0"/>
        <w:pageBreakBefore w:val="0"/>
        <w:numPr>
          <w:ilvl w:val="0"/>
          <w:numId w:val="0"/>
        </w:numPr>
        <w:kinsoku/>
        <w:wordWrap/>
        <w:overflowPunct/>
        <w:topLinePunct w:val="0"/>
        <w:autoSpaceDE/>
        <w:autoSpaceDN/>
        <w:bidi w:val="0"/>
        <w:adjustRightInd/>
        <w:snapToGrid/>
        <w:spacing w:beforeAutospacing="0" w:line="26" w:lineRule="atLeast"/>
        <w:ind w:left="360" w:leftChars="0"/>
        <w:rPr>
          <w:rFonts w:hint="default" w:ascii="Times New Roman" w:hAnsi="Times New Roman" w:cs="Times New Roman"/>
          <w:sz w:val="26"/>
          <w:szCs w:val="26"/>
          <w:lang w:val="en-US"/>
        </w:rPr>
      </w:pPr>
      <w:r>
        <w:drawing>
          <wp:inline distT="0" distB="0" distL="114300" distR="114300">
            <wp:extent cx="5942965" cy="4745355"/>
            <wp:effectExtent l="0" t="0" r="635" b="17145"/>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12"/>
                    <a:stretch>
                      <a:fillRect/>
                    </a:stretch>
                  </pic:blipFill>
                  <pic:spPr>
                    <a:xfrm>
                      <a:off x="0" y="0"/>
                      <a:ext cx="5942965" cy="4745355"/>
                    </a:xfrm>
                    <a:prstGeom prst="rect">
                      <a:avLst/>
                    </a:prstGeom>
                    <a:noFill/>
                    <a:ln>
                      <a:noFill/>
                    </a:ln>
                  </pic:spPr>
                </pic:pic>
              </a:graphicData>
            </a:graphic>
          </wp:inline>
        </w:drawing>
      </w:r>
    </w:p>
    <w:p>
      <w:pPr>
        <w:keepNext w:val="0"/>
        <w:keepLines w:val="0"/>
        <w:pageBreakBefore w:val="0"/>
        <w:numPr>
          <w:ilvl w:val="0"/>
          <w:numId w:val="0"/>
        </w:numPr>
        <w:kinsoku/>
        <w:wordWrap/>
        <w:overflowPunct/>
        <w:topLinePunct w:val="0"/>
        <w:autoSpaceDE/>
        <w:autoSpaceDN/>
        <w:bidi w:val="0"/>
        <w:adjustRightInd/>
        <w:snapToGrid/>
        <w:spacing w:beforeAutospacing="0" w:line="26" w:lineRule="atLeast"/>
        <w:ind w:left="360" w:left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ab/>
      </w:r>
      <w:r>
        <w:rPr>
          <w:rFonts w:hint="default" w:ascii="Times New Roman" w:hAnsi="Times New Roman" w:cs="Times New Roman"/>
          <w:sz w:val="26"/>
          <w:szCs w:val="26"/>
          <w:lang w:val="en-US"/>
        </w:rPr>
        <w:tab/>
      </w:r>
      <w:r>
        <w:rPr>
          <w:rFonts w:hint="default" w:ascii="Times New Roman" w:hAnsi="Times New Roman" w:cs="Times New Roman"/>
          <w:sz w:val="26"/>
          <w:szCs w:val="26"/>
          <w:lang w:val="en-US"/>
        </w:rPr>
        <w:tab/>
      </w:r>
    </w:p>
    <w:p>
      <w:pPr>
        <w:keepNext w:val="0"/>
        <w:keepLines w:val="0"/>
        <w:pageBreakBefore w:val="0"/>
        <w:numPr>
          <w:ilvl w:val="0"/>
          <w:numId w:val="0"/>
        </w:numPr>
        <w:kinsoku/>
        <w:wordWrap/>
        <w:overflowPunct/>
        <w:topLinePunct w:val="0"/>
        <w:autoSpaceDE/>
        <w:autoSpaceDN/>
        <w:bidi w:val="0"/>
        <w:adjustRightInd/>
        <w:snapToGrid/>
        <w:spacing w:beforeAutospacing="0" w:line="26" w:lineRule="atLeast"/>
        <w:jc w:val="center"/>
        <w:rPr>
          <w:rFonts w:hint="default" w:ascii="Times New Roman" w:hAnsi="Times New Roman" w:cs="Times New Roman"/>
          <w:i/>
          <w:iCs/>
          <w:sz w:val="26"/>
          <w:szCs w:val="26"/>
          <w:lang w:val="en-US"/>
        </w:rPr>
      </w:pPr>
      <w:r>
        <w:rPr>
          <w:rFonts w:hint="default" w:ascii="Times New Roman" w:hAnsi="Times New Roman" w:cs="Times New Roman"/>
          <w:i/>
          <w:iCs/>
          <w:sz w:val="26"/>
          <w:szCs w:val="26"/>
          <w:lang w:val="en-US"/>
        </w:rPr>
        <w:t>Hình 8: Database Diagram</w:t>
      </w:r>
    </w:p>
    <w:p>
      <w:pPr>
        <w:keepNext w:val="0"/>
        <w:keepLines w:val="0"/>
        <w:pageBreakBefore w:val="0"/>
        <w:numPr>
          <w:ilvl w:val="0"/>
          <w:numId w:val="0"/>
        </w:numPr>
        <w:kinsoku/>
        <w:wordWrap/>
        <w:overflowPunct/>
        <w:topLinePunct w:val="0"/>
        <w:autoSpaceDE/>
        <w:autoSpaceDN/>
        <w:bidi w:val="0"/>
        <w:adjustRightInd/>
        <w:snapToGrid/>
        <w:spacing w:beforeAutospacing="0" w:line="26" w:lineRule="atLeast"/>
        <w:ind w:left="360" w:leftChars="0"/>
        <w:jc w:val="right"/>
        <w:rPr>
          <w:rFonts w:hint="default" w:ascii="Times New Roman" w:hAnsi="Times New Roman" w:cs="Times New Roman"/>
          <w:sz w:val="26"/>
          <w:szCs w:val="26"/>
          <w:lang w:val="en-US"/>
        </w:rPr>
      </w:pPr>
    </w:p>
    <w:p>
      <w:pPr>
        <w:keepNext w:val="0"/>
        <w:keepLines w:val="0"/>
        <w:pageBreakBefore w:val="0"/>
        <w:widowControl/>
        <w:kinsoku/>
        <w:wordWrap/>
        <w:overflowPunct/>
        <w:topLinePunct w:val="0"/>
        <w:autoSpaceDE/>
        <w:autoSpaceDN/>
        <w:bidi w:val="0"/>
        <w:adjustRightInd/>
        <w:snapToGrid/>
        <w:spacing w:beforeAutospacing="0" w:line="26" w:lineRule="atLeast"/>
        <w:textAlignment w:val="auto"/>
        <w:rPr>
          <w:rFonts w:hint="default" w:ascii="Times New Roman" w:hAnsi="Times New Roman" w:cs="Times New Roman"/>
          <w:b/>
          <w:bCs/>
          <w:sz w:val="26"/>
          <w:szCs w:val="26"/>
        </w:rPr>
      </w:pPr>
    </w:p>
    <w:p>
      <w:pPr>
        <w:keepNext w:val="0"/>
        <w:keepLines w:val="0"/>
        <w:pageBreakBefore w:val="0"/>
        <w:widowControl/>
        <w:kinsoku/>
        <w:wordWrap/>
        <w:overflowPunct/>
        <w:topLinePunct w:val="0"/>
        <w:autoSpaceDE/>
        <w:autoSpaceDN/>
        <w:bidi w:val="0"/>
        <w:adjustRightInd/>
        <w:snapToGrid/>
        <w:spacing w:beforeAutospacing="0" w:line="26" w:lineRule="atLeast"/>
        <w:textAlignment w:val="auto"/>
        <w:rPr>
          <w:rFonts w:hint="default" w:ascii="Times New Roman" w:hAnsi="Times New Roman" w:cs="Times New Roman"/>
          <w:b/>
          <w:bCs/>
          <w:sz w:val="26"/>
          <w:szCs w:val="26"/>
        </w:rPr>
      </w:pPr>
    </w:p>
    <w:p>
      <w:pPr>
        <w:keepNext w:val="0"/>
        <w:keepLines w:val="0"/>
        <w:pageBreakBefore w:val="0"/>
        <w:widowControl/>
        <w:kinsoku/>
        <w:wordWrap/>
        <w:overflowPunct/>
        <w:topLinePunct w:val="0"/>
        <w:autoSpaceDE/>
        <w:autoSpaceDN/>
        <w:bidi w:val="0"/>
        <w:adjustRightInd/>
        <w:snapToGrid/>
        <w:spacing w:beforeAutospacing="0" w:line="26" w:lineRule="atLeast"/>
        <w:textAlignment w:val="auto"/>
        <w:rPr>
          <w:rFonts w:hint="default" w:ascii="Times New Roman" w:hAnsi="Times New Roman" w:cs="Times New Roman"/>
          <w:b/>
          <w:bCs/>
          <w:sz w:val="26"/>
          <w:szCs w:val="26"/>
          <w:lang w:val="en-US"/>
        </w:rPr>
      </w:pPr>
    </w:p>
    <w:p>
      <w:pPr>
        <w:keepNext w:val="0"/>
        <w:keepLines w:val="0"/>
        <w:pageBreakBefore w:val="0"/>
        <w:widowControl/>
        <w:kinsoku/>
        <w:wordWrap/>
        <w:overflowPunct/>
        <w:topLinePunct w:val="0"/>
        <w:autoSpaceDE/>
        <w:autoSpaceDN/>
        <w:bidi w:val="0"/>
        <w:adjustRightInd/>
        <w:snapToGrid/>
        <w:spacing w:beforeAutospacing="0" w:line="26" w:lineRule="atLeast"/>
        <w:textAlignment w:val="auto"/>
        <w:rPr>
          <w:rFonts w:hint="default" w:ascii="Times New Roman" w:hAnsi="Times New Roman" w:cs="Times New Roman"/>
          <w:b/>
          <w:bCs/>
          <w:sz w:val="26"/>
          <w:szCs w:val="26"/>
          <w:lang w:val="en-US"/>
        </w:rPr>
      </w:pPr>
    </w:p>
    <w:p>
      <w:pPr>
        <w:keepNext w:val="0"/>
        <w:keepLines w:val="0"/>
        <w:pageBreakBefore w:val="0"/>
        <w:widowControl/>
        <w:kinsoku/>
        <w:wordWrap/>
        <w:overflowPunct/>
        <w:topLinePunct w:val="0"/>
        <w:autoSpaceDE/>
        <w:autoSpaceDN/>
        <w:bidi w:val="0"/>
        <w:adjustRightInd/>
        <w:snapToGrid/>
        <w:spacing w:beforeAutospacing="0" w:line="26" w:lineRule="atLeast"/>
        <w:textAlignment w:val="auto"/>
        <w:rPr>
          <w:rFonts w:hint="default" w:ascii="Times New Roman" w:hAnsi="Times New Roman" w:cs="Times New Roman"/>
          <w:b/>
          <w:bCs/>
          <w:sz w:val="26"/>
          <w:szCs w:val="26"/>
          <w:lang w:val="en-US"/>
        </w:rPr>
      </w:pPr>
    </w:p>
    <w:p>
      <w:pPr>
        <w:keepNext w:val="0"/>
        <w:keepLines w:val="0"/>
        <w:pageBreakBefore w:val="0"/>
        <w:widowControl/>
        <w:kinsoku/>
        <w:wordWrap/>
        <w:overflowPunct/>
        <w:topLinePunct w:val="0"/>
        <w:autoSpaceDE/>
        <w:autoSpaceDN/>
        <w:bidi w:val="0"/>
        <w:adjustRightInd/>
        <w:snapToGrid/>
        <w:spacing w:beforeAutospacing="0" w:line="26" w:lineRule="atLeast"/>
        <w:textAlignment w:val="auto"/>
        <w:rPr>
          <w:rFonts w:hint="default" w:ascii="Times New Roman" w:hAnsi="Times New Roman" w:cs="Times New Roman"/>
          <w:b/>
          <w:bCs/>
          <w:sz w:val="26"/>
          <w:szCs w:val="26"/>
          <w:lang w:val="en-US"/>
        </w:rPr>
      </w:pPr>
    </w:p>
    <w:p>
      <w:pPr>
        <w:keepNext w:val="0"/>
        <w:keepLines w:val="0"/>
        <w:pageBreakBefore w:val="0"/>
        <w:widowControl/>
        <w:kinsoku/>
        <w:wordWrap/>
        <w:overflowPunct/>
        <w:topLinePunct w:val="0"/>
        <w:autoSpaceDE/>
        <w:autoSpaceDN/>
        <w:bidi w:val="0"/>
        <w:adjustRightInd/>
        <w:snapToGrid/>
        <w:spacing w:beforeAutospacing="0" w:line="26" w:lineRule="atLeast"/>
        <w:textAlignment w:val="auto"/>
        <w:rPr>
          <w:rFonts w:hint="default" w:ascii="Times New Roman" w:hAnsi="Times New Roman" w:cs="Times New Roman"/>
          <w:b/>
          <w:bCs/>
          <w:sz w:val="26"/>
          <w:szCs w:val="26"/>
          <w:lang w:val="en-US"/>
        </w:rPr>
      </w:pPr>
    </w:p>
    <w:p>
      <w:pPr>
        <w:keepNext w:val="0"/>
        <w:keepLines w:val="0"/>
        <w:pageBreakBefore w:val="0"/>
        <w:widowControl/>
        <w:kinsoku/>
        <w:wordWrap/>
        <w:overflowPunct/>
        <w:topLinePunct w:val="0"/>
        <w:autoSpaceDE/>
        <w:autoSpaceDN/>
        <w:bidi w:val="0"/>
        <w:adjustRightInd/>
        <w:snapToGrid/>
        <w:spacing w:beforeAutospacing="0" w:line="26" w:lineRule="atLeast"/>
        <w:textAlignment w:val="auto"/>
        <w:rPr>
          <w:rFonts w:hint="default" w:ascii="Times New Roman" w:hAnsi="Times New Roman" w:cs="Times New Roman"/>
          <w:b/>
          <w:bCs/>
          <w:sz w:val="26"/>
          <w:szCs w:val="26"/>
          <w:lang w:val="en-US"/>
        </w:rPr>
      </w:pPr>
    </w:p>
    <w:p>
      <w:pPr>
        <w:keepNext w:val="0"/>
        <w:keepLines w:val="0"/>
        <w:pageBreakBefore w:val="0"/>
        <w:widowControl/>
        <w:kinsoku/>
        <w:wordWrap/>
        <w:overflowPunct/>
        <w:topLinePunct w:val="0"/>
        <w:autoSpaceDE/>
        <w:autoSpaceDN/>
        <w:bidi w:val="0"/>
        <w:adjustRightInd/>
        <w:snapToGrid/>
        <w:spacing w:beforeAutospacing="0" w:line="26" w:lineRule="atLeast"/>
        <w:textAlignment w:val="auto"/>
        <w:rPr>
          <w:rFonts w:hint="default" w:ascii="Times New Roman" w:hAnsi="Times New Roman" w:cs="Times New Roman"/>
          <w:b/>
          <w:bCs/>
          <w:sz w:val="26"/>
          <w:szCs w:val="26"/>
          <w:lang w:val="en-US"/>
        </w:rPr>
      </w:pPr>
    </w:p>
    <w:p>
      <w:pPr>
        <w:keepNext w:val="0"/>
        <w:keepLines w:val="0"/>
        <w:pageBreakBefore w:val="0"/>
        <w:widowControl/>
        <w:kinsoku/>
        <w:wordWrap/>
        <w:overflowPunct/>
        <w:topLinePunct w:val="0"/>
        <w:autoSpaceDE/>
        <w:autoSpaceDN/>
        <w:bidi w:val="0"/>
        <w:adjustRightInd/>
        <w:snapToGrid/>
        <w:spacing w:beforeAutospacing="0" w:line="26" w:lineRule="atLeast"/>
        <w:textAlignment w:val="auto"/>
        <w:rPr>
          <w:rFonts w:hint="default" w:ascii="Times New Roman" w:hAnsi="Times New Roman" w:cs="Times New Roman"/>
          <w:b/>
          <w:bCs/>
          <w:sz w:val="26"/>
          <w:szCs w:val="26"/>
          <w:lang w:val="en-US"/>
        </w:rPr>
      </w:pPr>
    </w:p>
    <w:p>
      <w:pPr>
        <w:keepNext w:val="0"/>
        <w:keepLines w:val="0"/>
        <w:pageBreakBefore w:val="0"/>
        <w:widowControl/>
        <w:kinsoku/>
        <w:wordWrap/>
        <w:overflowPunct/>
        <w:topLinePunct w:val="0"/>
        <w:autoSpaceDE/>
        <w:autoSpaceDN/>
        <w:bidi w:val="0"/>
        <w:adjustRightInd/>
        <w:snapToGrid/>
        <w:spacing w:beforeAutospacing="0" w:line="26" w:lineRule="atLeast"/>
        <w:textAlignment w:val="auto"/>
        <w:rPr>
          <w:rFonts w:hint="default" w:ascii="Times New Roman" w:hAnsi="Times New Roman" w:cs="Times New Roman"/>
          <w:b/>
          <w:bCs/>
          <w:sz w:val="26"/>
          <w:szCs w:val="26"/>
          <w:lang w:val="en-US"/>
        </w:rPr>
      </w:pPr>
    </w:p>
    <w:p>
      <w:pPr>
        <w:keepNext w:val="0"/>
        <w:keepLines w:val="0"/>
        <w:pageBreakBefore w:val="0"/>
        <w:widowControl/>
        <w:kinsoku/>
        <w:wordWrap/>
        <w:overflowPunct/>
        <w:topLinePunct w:val="0"/>
        <w:autoSpaceDE/>
        <w:autoSpaceDN/>
        <w:bidi w:val="0"/>
        <w:adjustRightInd/>
        <w:snapToGrid/>
        <w:spacing w:beforeAutospacing="0" w:line="26" w:lineRule="atLeast"/>
        <w:textAlignment w:val="auto"/>
        <w:rPr>
          <w:rFonts w:hint="default" w:ascii="Times New Roman" w:hAnsi="Times New Roman" w:cs="Times New Roman"/>
          <w:b/>
          <w:bCs/>
          <w:sz w:val="26"/>
          <w:szCs w:val="26"/>
          <w:lang w:val="en-US"/>
        </w:rPr>
      </w:pPr>
    </w:p>
    <w:p>
      <w:pPr>
        <w:keepNext w:val="0"/>
        <w:keepLines w:val="0"/>
        <w:pageBreakBefore w:val="0"/>
        <w:widowControl/>
        <w:kinsoku/>
        <w:wordWrap/>
        <w:overflowPunct/>
        <w:topLinePunct w:val="0"/>
        <w:autoSpaceDE/>
        <w:autoSpaceDN/>
        <w:bidi w:val="0"/>
        <w:adjustRightInd/>
        <w:snapToGrid/>
        <w:spacing w:beforeAutospacing="0" w:line="26" w:lineRule="atLeast"/>
        <w:textAlignment w:val="auto"/>
        <w:rPr>
          <w:rFonts w:hint="default" w:ascii="Times New Roman" w:hAnsi="Times New Roman" w:cs="Times New Roman"/>
          <w:b/>
          <w:bCs/>
          <w:sz w:val="26"/>
          <w:szCs w:val="26"/>
          <w:lang w:val="en-US"/>
        </w:rPr>
      </w:pPr>
    </w:p>
    <w:p>
      <w:pPr>
        <w:keepNext w:val="0"/>
        <w:keepLines w:val="0"/>
        <w:pageBreakBefore w:val="0"/>
        <w:widowControl/>
        <w:kinsoku/>
        <w:wordWrap/>
        <w:overflowPunct/>
        <w:topLinePunct w:val="0"/>
        <w:autoSpaceDE/>
        <w:autoSpaceDN/>
        <w:bidi w:val="0"/>
        <w:adjustRightInd/>
        <w:snapToGrid/>
        <w:spacing w:beforeAutospacing="0" w:line="26" w:lineRule="atLeast"/>
        <w:textAlignment w:val="auto"/>
        <w:rPr>
          <w:rFonts w:hint="default" w:ascii="Times New Roman" w:hAnsi="Times New Roman" w:cs="Times New Roman"/>
          <w:b/>
          <w:bCs/>
          <w:sz w:val="26"/>
          <w:szCs w:val="26"/>
          <w:lang w:val="en-US"/>
        </w:rPr>
      </w:pPr>
    </w:p>
    <w:p>
      <w:pPr>
        <w:keepNext w:val="0"/>
        <w:keepLines w:val="0"/>
        <w:pageBreakBefore w:val="0"/>
        <w:widowControl/>
        <w:kinsoku/>
        <w:wordWrap/>
        <w:overflowPunct/>
        <w:topLinePunct w:val="0"/>
        <w:autoSpaceDE/>
        <w:autoSpaceDN/>
        <w:bidi w:val="0"/>
        <w:adjustRightInd/>
        <w:snapToGrid/>
        <w:spacing w:beforeAutospacing="0" w:line="26" w:lineRule="atLeast"/>
        <w:textAlignment w:val="auto"/>
        <w:rPr>
          <w:rFonts w:hint="default" w:ascii="Times New Roman" w:hAnsi="Times New Roman" w:cs="Times New Roman"/>
          <w:b/>
          <w:bCs/>
          <w:sz w:val="26"/>
          <w:szCs w:val="26"/>
          <w:lang w:val="en-US"/>
        </w:rPr>
      </w:pPr>
    </w:p>
    <w:p>
      <w:pPr>
        <w:keepNext w:val="0"/>
        <w:keepLines w:val="0"/>
        <w:pageBreakBefore w:val="0"/>
        <w:widowControl/>
        <w:kinsoku/>
        <w:wordWrap/>
        <w:overflowPunct/>
        <w:topLinePunct w:val="0"/>
        <w:autoSpaceDE/>
        <w:autoSpaceDN/>
        <w:bidi w:val="0"/>
        <w:adjustRightInd/>
        <w:snapToGrid/>
        <w:spacing w:beforeAutospacing="0" w:line="26" w:lineRule="atLeast"/>
        <w:textAlignment w:val="auto"/>
        <w:rPr>
          <w:rFonts w:hint="default" w:ascii="Times New Roman" w:hAnsi="Times New Roman" w:cs="Times New Roman"/>
          <w:b/>
          <w:bCs/>
          <w:sz w:val="26"/>
          <w:szCs w:val="26"/>
          <w:lang w:val="en-US"/>
        </w:rPr>
      </w:pPr>
    </w:p>
    <w:p>
      <w:pPr>
        <w:keepNext w:val="0"/>
        <w:keepLines w:val="0"/>
        <w:pageBreakBefore w:val="0"/>
        <w:widowControl/>
        <w:kinsoku/>
        <w:wordWrap/>
        <w:overflowPunct/>
        <w:topLinePunct w:val="0"/>
        <w:autoSpaceDE/>
        <w:autoSpaceDN/>
        <w:bidi w:val="0"/>
        <w:adjustRightInd/>
        <w:snapToGrid/>
        <w:spacing w:beforeAutospacing="0" w:line="26" w:lineRule="atLeast"/>
        <w:textAlignment w:val="auto"/>
        <w:rPr>
          <w:rFonts w:hint="default" w:ascii="Times New Roman" w:hAnsi="Times New Roman" w:cs="Times New Roman"/>
          <w:b/>
          <w:bCs/>
          <w:sz w:val="26"/>
          <w:szCs w:val="26"/>
          <w:lang w:val="en-US"/>
        </w:rPr>
      </w:pPr>
    </w:p>
    <w:p>
      <w:pPr>
        <w:keepNext w:val="0"/>
        <w:keepLines w:val="0"/>
        <w:pageBreakBefore w:val="0"/>
        <w:widowControl/>
        <w:kinsoku/>
        <w:wordWrap/>
        <w:overflowPunct/>
        <w:topLinePunct w:val="0"/>
        <w:autoSpaceDE/>
        <w:autoSpaceDN/>
        <w:bidi w:val="0"/>
        <w:adjustRightInd/>
        <w:snapToGrid/>
        <w:spacing w:beforeAutospacing="0" w:line="26" w:lineRule="atLeast"/>
        <w:textAlignment w:val="auto"/>
        <w:rPr>
          <w:rFonts w:hint="default" w:ascii="Times New Roman" w:hAnsi="Times New Roman" w:cs="Times New Roman"/>
          <w:b/>
          <w:bCs/>
          <w:sz w:val="26"/>
          <w:szCs w:val="26"/>
          <w:lang w:val="en-US"/>
        </w:rPr>
      </w:pPr>
    </w:p>
    <w:p>
      <w:pPr>
        <w:keepNext w:val="0"/>
        <w:keepLines w:val="0"/>
        <w:pageBreakBefore w:val="0"/>
        <w:kinsoku/>
        <w:wordWrap/>
        <w:overflowPunct/>
        <w:topLinePunct w:val="0"/>
        <w:autoSpaceDE/>
        <w:autoSpaceDN/>
        <w:bidi w:val="0"/>
        <w:adjustRightInd/>
        <w:snapToGrid/>
        <w:spacing w:beforeAutospacing="0" w:line="26" w:lineRule="atLeast"/>
        <w:ind w:left="0" w:leftChars="0" w:hanging="3" w:firstLineChars="0"/>
        <w:jc w:val="center"/>
        <w:rPr>
          <w:rFonts w:hint="default" w:ascii="Times New Roman" w:hAnsi="Times New Roman" w:cs="Times New Roman"/>
          <w:b/>
          <w:bCs/>
          <w:i w:val="0"/>
          <w:iCs w:val="0"/>
          <w:color w:val="auto"/>
          <w:sz w:val="30"/>
          <w:szCs w:val="30"/>
          <w:highlight w:val="yellow"/>
          <w:lang w:val="en-US"/>
        </w:rPr>
      </w:pPr>
      <w:r>
        <w:rPr>
          <w:rFonts w:hint="default" w:ascii="Times New Roman" w:hAnsi="Times New Roman" w:cs="Times New Roman"/>
          <w:b/>
          <w:bCs/>
          <w:i w:val="0"/>
          <w:iCs w:val="0"/>
          <w:color w:val="auto"/>
          <w:sz w:val="30"/>
          <w:szCs w:val="30"/>
          <w:highlight w:val="yellow"/>
          <w:lang w:val="en-US"/>
        </w:rPr>
        <w:t>(Nhiệm Vụ Tuần 3) Thiết Kế Giao Diện</w:t>
      </w:r>
    </w:p>
    <w:p>
      <w:pPr>
        <w:keepNext w:val="0"/>
        <w:keepLines w:val="0"/>
        <w:pageBreakBefore w:val="0"/>
        <w:kinsoku/>
        <w:wordWrap/>
        <w:overflowPunct/>
        <w:topLinePunct w:val="0"/>
        <w:autoSpaceDE/>
        <w:autoSpaceDN/>
        <w:bidi w:val="0"/>
        <w:adjustRightInd/>
        <w:snapToGrid/>
        <w:spacing w:beforeAutospacing="0" w:line="26" w:lineRule="atLeast"/>
        <w:jc w:val="both"/>
        <w:rPr>
          <w:rFonts w:hint="default" w:ascii="Times New Roman" w:hAnsi="Times New Roman" w:cs="Times New Roman"/>
          <w:b/>
          <w:bCs/>
          <w:i w:val="0"/>
          <w:iCs w:val="0"/>
          <w:color w:val="auto"/>
          <w:sz w:val="30"/>
          <w:szCs w:val="30"/>
          <w:highlight w:val="yellow"/>
          <w:lang w:val="en-US"/>
        </w:rPr>
      </w:pPr>
    </w:p>
    <w:p>
      <w:pPr>
        <w:keepNext w:val="0"/>
        <w:keepLines w:val="0"/>
        <w:pageBreakBefore w:val="0"/>
        <w:kinsoku/>
        <w:wordWrap/>
        <w:overflowPunct/>
        <w:topLinePunct w:val="0"/>
        <w:autoSpaceDE/>
        <w:autoSpaceDN/>
        <w:bidi w:val="0"/>
        <w:adjustRightInd/>
        <w:snapToGrid/>
        <w:spacing w:beforeAutospacing="0" w:line="26" w:lineRule="atLeast"/>
        <w:jc w:val="both"/>
        <w:rPr>
          <w:rFonts w:hint="default" w:ascii="Times New Roman" w:hAnsi="Times New Roman" w:cs="Times New Roman"/>
          <w:b/>
          <w:bCs/>
          <w:i w:val="0"/>
          <w:iCs w:val="0"/>
          <w:color w:val="auto"/>
          <w:sz w:val="30"/>
          <w:szCs w:val="30"/>
          <w:highlight w:val="yellow"/>
          <w:lang w:val="en-US"/>
        </w:rPr>
      </w:pPr>
    </w:p>
    <w:p>
      <w:pPr>
        <w:keepNext w:val="0"/>
        <w:keepLines w:val="0"/>
        <w:pageBreakBefore w:val="0"/>
        <w:numPr>
          <w:ilvl w:val="0"/>
          <w:numId w:val="15"/>
        </w:numPr>
        <w:kinsoku/>
        <w:wordWrap/>
        <w:overflowPunct/>
        <w:topLinePunct w:val="0"/>
        <w:autoSpaceDE/>
        <w:autoSpaceDN/>
        <w:bidi w:val="0"/>
        <w:adjustRightInd/>
        <w:snapToGrid/>
        <w:spacing w:beforeAutospacing="0" w:line="26" w:lineRule="atLeast"/>
        <w:ind w:left="780" w:leftChars="0" w:hanging="360" w:firstLineChars="0"/>
        <w:jc w:val="both"/>
        <w:rPr>
          <w:rFonts w:hint="default" w:ascii="Times New Roman" w:hAnsi="Times New Roman" w:cs="Times New Roman"/>
          <w:b/>
          <w:bCs/>
          <w:i w:val="0"/>
          <w:iCs w:val="0"/>
          <w:color w:val="auto"/>
          <w:sz w:val="26"/>
          <w:szCs w:val="26"/>
          <w:highlight w:val="none"/>
          <w:lang w:val="en-US"/>
        </w:rPr>
      </w:pPr>
      <w:r>
        <w:rPr>
          <w:rFonts w:hint="default" w:ascii="Times New Roman" w:hAnsi="Times New Roman" w:cs="Times New Roman"/>
          <w:b/>
          <w:bCs/>
          <w:i w:val="0"/>
          <w:iCs w:val="0"/>
          <w:color w:val="auto"/>
          <w:sz w:val="26"/>
          <w:szCs w:val="26"/>
          <w:highlight w:val="none"/>
          <w:lang w:val="en-US"/>
        </w:rPr>
        <w:t xml:space="preserve"> Giao Diện “Đăng nhập vào hệ thống”</w:t>
      </w:r>
    </w:p>
    <w:p>
      <w:pPr>
        <w:keepNext w:val="0"/>
        <w:keepLines w:val="0"/>
        <w:pageBreakBefore w:val="0"/>
        <w:numPr>
          <w:ilvl w:val="0"/>
          <w:numId w:val="0"/>
        </w:numPr>
        <w:kinsoku/>
        <w:wordWrap/>
        <w:overflowPunct/>
        <w:topLinePunct w:val="0"/>
        <w:autoSpaceDE/>
        <w:autoSpaceDN/>
        <w:bidi w:val="0"/>
        <w:adjustRightInd/>
        <w:snapToGrid/>
        <w:spacing w:beforeAutospacing="0" w:line="26" w:lineRule="atLeast"/>
        <w:ind w:left="420" w:leftChars="0"/>
        <w:jc w:val="both"/>
        <w:rPr>
          <w:rFonts w:hint="default" w:ascii="Times New Roman" w:hAnsi="Times New Roman" w:cs="Times New Roman"/>
          <w:b/>
          <w:bCs/>
          <w:i w:val="0"/>
          <w:iCs w:val="0"/>
          <w:color w:val="auto"/>
          <w:sz w:val="30"/>
          <w:szCs w:val="30"/>
          <w:highlight w:val="yellow"/>
          <w:lang w:val="en-US"/>
        </w:rPr>
      </w:pPr>
    </w:p>
    <w:p>
      <w:pPr>
        <w:keepNext w:val="0"/>
        <w:keepLines w:val="0"/>
        <w:pageBreakBefore w:val="0"/>
        <w:numPr>
          <w:ilvl w:val="0"/>
          <w:numId w:val="0"/>
        </w:numPr>
        <w:kinsoku/>
        <w:wordWrap/>
        <w:overflowPunct/>
        <w:topLinePunct w:val="0"/>
        <w:autoSpaceDE/>
        <w:autoSpaceDN/>
        <w:bidi w:val="0"/>
        <w:adjustRightInd/>
        <w:snapToGrid/>
        <w:spacing w:beforeAutospacing="0" w:line="26" w:lineRule="atLeast"/>
        <w:ind w:left="420" w:leftChars="0"/>
        <w:jc w:val="both"/>
        <w:rPr>
          <w:rFonts w:hint="default" w:ascii="Times New Roman" w:hAnsi="Times New Roman" w:cs="Times New Roman"/>
          <w:b/>
          <w:bCs/>
          <w:i w:val="0"/>
          <w:iCs w:val="0"/>
          <w:color w:val="auto"/>
          <w:sz w:val="30"/>
          <w:szCs w:val="30"/>
          <w:highlight w:val="yellow"/>
          <w:lang w:val="en-US"/>
        </w:rPr>
      </w:pPr>
      <w:r>
        <w:drawing>
          <wp:inline distT="0" distB="0" distL="114300" distR="114300">
            <wp:extent cx="5268595" cy="3159760"/>
            <wp:effectExtent l="0" t="0" r="825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3"/>
                    <a:stretch>
                      <a:fillRect/>
                    </a:stretch>
                  </pic:blipFill>
                  <pic:spPr>
                    <a:xfrm>
                      <a:off x="0" y="0"/>
                      <a:ext cx="5268595" cy="3159760"/>
                    </a:xfrm>
                    <a:prstGeom prst="rect">
                      <a:avLst/>
                    </a:prstGeom>
                    <a:noFill/>
                    <a:ln>
                      <a:noFill/>
                    </a:ln>
                  </pic:spPr>
                </pic:pic>
              </a:graphicData>
            </a:graphic>
          </wp:inline>
        </w:drawing>
      </w:r>
    </w:p>
    <w:p>
      <w:pPr>
        <w:keepNext w:val="0"/>
        <w:keepLines w:val="0"/>
        <w:widowControl/>
        <w:suppressLineNumbers w:val="0"/>
        <w:ind w:left="2160" w:leftChars="0" w:firstLine="720" w:firstLineChars="0"/>
        <w:jc w:val="left"/>
        <w:rPr>
          <w:rFonts w:hint="default" w:ascii="Times New Roman" w:hAnsi="Times New Roman" w:eastAsia="SimSun" w:cs="Times New Roman"/>
          <w:i/>
          <w:iCs/>
          <w:color w:val="000000"/>
          <w:kern w:val="0"/>
          <w:sz w:val="25"/>
          <w:szCs w:val="25"/>
          <w:lang w:val="en-US" w:eastAsia="zh-CN" w:bidi="ar"/>
        </w:rPr>
      </w:pPr>
      <w:r>
        <w:rPr>
          <w:rFonts w:hint="default" w:ascii="Times New Roman" w:hAnsi="Times New Roman" w:eastAsia="SimSun" w:cs="Times New Roman"/>
          <w:i/>
          <w:iCs/>
          <w:color w:val="000000"/>
          <w:kern w:val="0"/>
          <w:sz w:val="25"/>
          <w:szCs w:val="25"/>
          <w:lang w:val="en-US" w:eastAsia="zh-CN" w:bidi="ar"/>
        </w:rPr>
        <w:t>Hình  Giao diện đăng nhập</w:t>
      </w:r>
    </w:p>
    <w:p>
      <w:pPr>
        <w:keepNext w:val="0"/>
        <w:keepLines w:val="0"/>
        <w:widowControl/>
        <w:suppressLineNumbers w:val="0"/>
        <w:ind w:left="2160" w:leftChars="0" w:firstLine="720" w:firstLineChars="0"/>
        <w:jc w:val="left"/>
        <w:rPr>
          <w:rFonts w:hint="default" w:ascii="Times New Roman" w:hAnsi="Times New Roman" w:eastAsia="SimSun" w:cs="Times New Roman"/>
          <w:i/>
          <w:iCs/>
          <w:color w:val="000000"/>
          <w:kern w:val="0"/>
          <w:sz w:val="25"/>
          <w:szCs w:val="25"/>
          <w:lang w:val="en-US" w:eastAsia="zh-CN" w:bidi="ar"/>
        </w:rPr>
      </w:pPr>
    </w:p>
    <w:p>
      <w:pPr>
        <w:keepNext w:val="0"/>
        <w:keepLines w:val="0"/>
        <w:widowControl/>
        <w:suppressLineNumbers w:val="0"/>
        <w:jc w:val="left"/>
        <w:rPr>
          <w:rFonts w:hint="default" w:ascii="Times New Roman" w:hAnsi="Times New Roman" w:eastAsia="SimSun" w:cs="Times New Roman"/>
          <w:i/>
          <w:iCs/>
          <w:color w:val="000000"/>
          <w:kern w:val="0"/>
          <w:sz w:val="25"/>
          <w:szCs w:val="25"/>
          <w:lang w:val="en-US" w:eastAsia="zh-CN" w:bidi="ar"/>
        </w:rPr>
      </w:pPr>
    </w:p>
    <w:p>
      <w:pPr>
        <w:keepNext w:val="0"/>
        <w:keepLines w:val="0"/>
        <w:widowControl/>
        <w:numPr>
          <w:ilvl w:val="0"/>
          <w:numId w:val="15"/>
        </w:numPr>
        <w:suppressLineNumbers w:val="0"/>
        <w:ind w:left="780" w:leftChars="0" w:hanging="360" w:firstLineChars="0"/>
        <w:jc w:val="left"/>
        <w:rPr>
          <w:rFonts w:hint="default" w:ascii="Times New Roman" w:hAnsi="Times New Roman" w:eastAsia="SimSun" w:cs="Times New Roman"/>
          <w:b/>
          <w:bCs/>
          <w:i w:val="0"/>
          <w:iCs w:val="0"/>
          <w:color w:val="000000"/>
          <w:kern w:val="0"/>
          <w:sz w:val="26"/>
          <w:szCs w:val="26"/>
          <w:lang w:val="en-US" w:eastAsia="zh-CN" w:bidi="ar"/>
        </w:rPr>
      </w:pPr>
      <w:r>
        <w:rPr>
          <w:rFonts w:hint="default" w:ascii="Times New Roman" w:hAnsi="Times New Roman" w:eastAsia="SimSun" w:cs="Times New Roman"/>
          <w:b/>
          <w:bCs/>
          <w:i w:val="0"/>
          <w:iCs w:val="0"/>
          <w:color w:val="000000"/>
          <w:kern w:val="0"/>
          <w:sz w:val="26"/>
          <w:szCs w:val="26"/>
          <w:lang w:val="en-US" w:eastAsia="zh-CN" w:bidi="ar"/>
        </w:rPr>
        <w:t>Giao diện trang chủ phần mềm</w:t>
      </w:r>
    </w:p>
    <w:p>
      <w:pPr>
        <w:keepNext w:val="0"/>
        <w:keepLines w:val="0"/>
        <w:widowControl/>
        <w:numPr>
          <w:ilvl w:val="0"/>
          <w:numId w:val="0"/>
        </w:numPr>
        <w:suppressLineNumbers w:val="0"/>
        <w:ind w:left="420" w:leftChars="0"/>
        <w:jc w:val="left"/>
        <w:rPr>
          <w:rFonts w:hint="default" w:ascii="Times New Roman" w:hAnsi="Times New Roman" w:eastAsia="SimSun" w:cs="Times New Roman"/>
          <w:b/>
          <w:bCs/>
          <w:i w:val="0"/>
          <w:iCs w:val="0"/>
          <w:color w:val="000000"/>
          <w:kern w:val="0"/>
          <w:sz w:val="26"/>
          <w:szCs w:val="26"/>
          <w:lang w:val="en-US" w:eastAsia="zh-CN" w:bidi="ar"/>
        </w:rPr>
      </w:pPr>
    </w:p>
    <w:p>
      <w:pPr>
        <w:keepNext w:val="0"/>
        <w:keepLines w:val="0"/>
        <w:widowControl/>
        <w:numPr>
          <w:ilvl w:val="0"/>
          <w:numId w:val="0"/>
        </w:numPr>
        <w:suppressLineNumbers w:val="0"/>
        <w:ind w:left="420" w:leftChars="0"/>
        <w:jc w:val="left"/>
        <w:rPr>
          <w:rFonts w:hint="default" w:ascii="Times New Roman" w:hAnsi="Times New Roman" w:eastAsia="SimSun" w:cs="Times New Roman"/>
          <w:b/>
          <w:bCs/>
          <w:i w:val="0"/>
          <w:iCs w:val="0"/>
          <w:color w:val="000000"/>
          <w:kern w:val="0"/>
          <w:sz w:val="26"/>
          <w:szCs w:val="26"/>
          <w:lang w:val="en-US" w:eastAsia="zh-CN" w:bidi="ar"/>
        </w:rPr>
      </w:pPr>
      <w:r>
        <w:drawing>
          <wp:inline distT="0" distB="0" distL="114300" distR="114300">
            <wp:extent cx="5266690" cy="2806700"/>
            <wp:effectExtent l="0" t="0" r="1016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4"/>
                    <a:stretch>
                      <a:fillRect/>
                    </a:stretch>
                  </pic:blipFill>
                  <pic:spPr>
                    <a:xfrm>
                      <a:off x="0" y="0"/>
                      <a:ext cx="5266690" cy="2806700"/>
                    </a:xfrm>
                    <a:prstGeom prst="rect">
                      <a:avLst/>
                    </a:prstGeom>
                    <a:noFill/>
                    <a:ln>
                      <a:noFill/>
                    </a:ln>
                  </pic:spPr>
                </pic:pic>
              </a:graphicData>
            </a:graphic>
          </wp:inline>
        </w:drawing>
      </w:r>
    </w:p>
    <w:p>
      <w:pPr>
        <w:keepNext w:val="0"/>
        <w:keepLines w:val="0"/>
        <w:widowControl/>
        <w:suppressLineNumbers w:val="0"/>
        <w:jc w:val="center"/>
      </w:pPr>
      <w:r>
        <w:rPr>
          <w:rFonts w:hint="default" w:ascii="Times New Roman" w:hAnsi="Times New Roman" w:eastAsia="SimSun" w:cs="Times New Roman"/>
          <w:i/>
          <w:iCs/>
          <w:color w:val="000000"/>
          <w:kern w:val="0"/>
          <w:sz w:val="25"/>
          <w:szCs w:val="25"/>
          <w:lang w:val="en-US" w:eastAsia="zh-CN" w:bidi="ar"/>
        </w:rPr>
        <w:t>Hình Giao diện trang chủ</w:t>
      </w:r>
    </w:p>
    <w:p>
      <w:pPr>
        <w:keepNext w:val="0"/>
        <w:keepLines w:val="0"/>
        <w:pageBreakBefore w:val="0"/>
        <w:widowControl/>
        <w:kinsoku/>
        <w:wordWrap/>
        <w:overflowPunct/>
        <w:topLinePunct w:val="0"/>
        <w:autoSpaceDE/>
        <w:autoSpaceDN/>
        <w:bidi w:val="0"/>
        <w:adjustRightInd/>
        <w:snapToGrid/>
        <w:spacing w:beforeAutospacing="0" w:line="26" w:lineRule="atLeast"/>
        <w:textAlignment w:val="auto"/>
        <w:rPr>
          <w:rFonts w:hint="default" w:ascii="Times New Roman" w:hAnsi="Times New Roman" w:cs="Times New Roman"/>
          <w:b/>
          <w:bCs/>
          <w:sz w:val="26"/>
          <w:szCs w:val="26"/>
        </w:rPr>
      </w:pPr>
    </w:p>
    <w:p>
      <w:pPr>
        <w:keepNext w:val="0"/>
        <w:keepLines w:val="0"/>
        <w:pageBreakBefore w:val="0"/>
        <w:widowControl/>
        <w:kinsoku/>
        <w:wordWrap/>
        <w:overflowPunct/>
        <w:topLinePunct w:val="0"/>
        <w:autoSpaceDE/>
        <w:autoSpaceDN/>
        <w:bidi w:val="0"/>
        <w:adjustRightInd/>
        <w:snapToGrid/>
        <w:spacing w:beforeAutospacing="0" w:line="26" w:lineRule="atLeast"/>
        <w:textAlignment w:val="auto"/>
        <w:rPr>
          <w:rFonts w:hint="default" w:ascii="Times New Roman" w:hAnsi="Times New Roman" w:cs="Times New Roman"/>
          <w:b/>
          <w:bCs/>
          <w:sz w:val="26"/>
          <w:szCs w:val="26"/>
          <w:lang w:val="en-US"/>
        </w:rPr>
      </w:pPr>
    </w:p>
    <w:p>
      <w:pPr>
        <w:keepNext w:val="0"/>
        <w:keepLines w:val="0"/>
        <w:pageBreakBefore w:val="0"/>
        <w:widowControl/>
        <w:kinsoku/>
        <w:wordWrap/>
        <w:overflowPunct/>
        <w:topLinePunct w:val="0"/>
        <w:autoSpaceDE/>
        <w:autoSpaceDN/>
        <w:bidi w:val="0"/>
        <w:adjustRightInd/>
        <w:snapToGrid/>
        <w:spacing w:beforeAutospacing="0" w:line="26" w:lineRule="atLeast"/>
        <w:textAlignment w:val="auto"/>
        <w:rPr>
          <w:rFonts w:hint="default" w:ascii="Times New Roman" w:hAnsi="Times New Roman" w:cs="Times New Roman"/>
          <w:b/>
          <w:bCs/>
          <w:sz w:val="26"/>
          <w:szCs w:val="26"/>
          <w:lang w:val="en-US"/>
        </w:rPr>
      </w:pPr>
    </w:p>
    <w:p>
      <w:pPr>
        <w:keepNext w:val="0"/>
        <w:keepLines w:val="0"/>
        <w:pageBreakBefore w:val="0"/>
        <w:widowControl/>
        <w:numPr>
          <w:ilvl w:val="0"/>
          <w:numId w:val="15"/>
        </w:numPr>
        <w:kinsoku/>
        <w:wordWrap/>
        <w:overflowPunct/>
        <w:topLinePunct w:val="0"/>
        <w:autoSpaceDE/>
        <w:autoSpaceDN/>
        <w:bidi w:val="0"/>
        <w:adjustRightInd/>
        <w:snapToGrid/>
        <w:spacing w:beforeAutospacing="0" w:line="26" w:lineRule="atLeast"/>
        <w:ind w:left="780" w:leftChars="0" w:hanging="360" w:firstLineChars="0"/>
        <w:textAlignment w:val="auto"/>
        <w:rPr>
          <w:rFonts w:hint="default" w:ascii="Times New Roman" w:hAnsi="Times New Roman" w:cs="Times New Roman"/>
          <w:b/>
          <w:bCs/>
          <w:sz w:val="26"/>
          <w:szCs w:val="26"/>
        </w:rPr>
      </w:pPr>
      <w:r>
        <w:rPr>
          <w:rFonts w:hint="default" w:ascii="Times New Roman" w:hAnsi="Times New Roman" w:cs="Times New Roman"/>
          <w:b/>
          <w:bCs/>
          <w:sz w:val="26"/>
          <w:szCs w:val="26"/>
          <w:lang w:val="en-US"/>
        </w:rPr>
        <w:t>Giao diện cập nhật thông tin độc giả</w:t>
      </w:r>
    </w:p>
    <w:p>
      <w:pPr>
        <w:keepNext w:val="0"/>
        <w:keepLines w:val="0"/>
        <w:pageBreakBefore w:val="0"/>
        <w:widowControl/>
        <w:numPr>
          <w:ilvl w:val="0"/>
          <w:numId w:val="0"/>
        </w:numPr>
        <w:kinsoku/>
        <w:wordWrap/>
        <w:overflowPunct/>
        <w:topLinePunct w:val="0"/>
        <w:autoSpaceDE/>
        <w:autoSpaceDN/>
        <w:bidi w:val="0"/>
        <w:adjustRightInd/>
        <w:snapToGrid/>
        <w:spacing w:beforeAutospacing="0" w:line="26" w:lineRule="atLeast"/>
        <w:textAlignment w:val="auto"/>
        <w:rPr>
          <w:rFonts w:hint="default" w:ascii="Times New Roman" w:hAnsi="Times New Roman" w:cs="Times New Roman"/>
          <w:b/>
          <w:bCs/>
          <w:sz w:val="26"/>
          <w:szCs w:val="26"/>
        </w:rPr>
      </w:pPr>
    </w:p>
    <w:p>
      <w:pPr>
        <w:keepNext w:val="0"/>
        <w:keepLines w:val="0"/>
        <w:pageBreakBefore w:val="0"/>
        <w:widowControl/>
        <w:numPr>
          <w:ilvl w:val="0"/>
          <w:numId w:val="0"/>
        </w:numPr>
        <w:kinsoku/>
        <w:wordWrap/>
        <w:overflowPunct/>
        <w:topLinePunct w:val="0"/>
        <w:autoSpaceDE/>
        <w:autoSpaceDN/>
        <w:bidi w:val="0"/>
        <w:adjustRightInd/>
        <w:snapToGrid/>
        <w:spacing w:beforeAutospacing="0" w:line="26" w:lineRule="atLeast"/>
        <w:textAlignment w:val="auto"/>
      </w:pPr>
      <w:r>
        <w:drawing>
          <wp:inline distT="0" distB="0" distL="114300" distR="114300">
            <wp:extent cx="5273040" cy="4445000"/>
            <wp:effectExtent l="0" t="0" r="381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5"/>
                    <a:stretch>
                      <a:fillRect/>
                    </a:stretch>
                  </pic:blipFill>
                  <pic:spPr>
                    <a:xfrm>
                      <a:off x="0" y="0"/>
                      <a:ext cx="5273040" cy="4445000"/>
                    </a:xfrm>
                    <a:prstGeom prst="rect">
                      <a:avLst/>
                    </a:prstGeom>
                    <a:noFill/>
                    <a:ln>
                      <a:noFill/>
                    </a:ln>
                  </pic:spPr>
                </pic:pic>
              </a:graphicData>
            </a:graphic>
          </wp:inline>
        </w:drawing>
      </w:r>
    </w:p>
    <w:p>
      <w:pPr>
        <w:keepNext w:val="0"/>
        <w:keepLines w:val="0"/>
        <w:widowControl/>
        <w:suppressLineNumbers w:val="0"/>
        <w:jc w:val="center"/>
        <w:rPr>
          <w:rFonts w:hint="default"/>
          <w:lang w:val="en-US"/>
        </w:rPr>
      </w:pPr>
      <w:r>
        <w:rPr>
          <w:rFonts w:hint="default" w:ascii="Times New Roman" w:hAnsi="Times New Roman" w:eastAsia="SimSun" w:cs="Times New Roman"/>
          <w:i/>
          <w:iCs/>
          <w:color w:val="000000"/>
          <w:kern w:val="0"/>
          <w:sz w:val="25"/>
          <w:szCs w:val="25"/>
          <w:lang w:val="en-US" w:eastAsia="zh-CN" w:bidi="ar"/>
        </w:rPr>
        <w:t>Hình Giao diện cập nhật thông tin độc giả</w:t>
      </w:r>
    </w:p>
    <w:p>
      <w:pPr>
        <w:keepNext w:val="0"/>
        <w:keepLines w:val="0"/>
        <w:pageBreakBefore w:val="0"/>
        <w:widowControl/>
        <w:numPr>
          <w:ilvl w:val="0"/>
          <w:numId w:val="0"/>
        </w:numPr>
        <w:kinsoku/>
        <w:wordWrap/>
        <w:overflowPunct/>
        <w:topLinePunct w:val="0"/>
        <w:autoSpaceDE/>
        <w:autoSpaceDN/>
        <w:bidi w:val="0"/>
        <w:adjustRightInd/>
        <w:snapToGrid/>
        <w:spacing w:beforeAutospacing="0" w:line="26" w:lineRule="atLeast"/>
        <w:textAlignment w:val="auto"/>
      </w:pPr>
    </w:p>
    <w:p>
      <w:pPr>
        <w:keepNext w:val="0"/>
        <w:keepLines w:val="0"/>
        <w:pageBreakBefore w:val="0"/>
        <w:widowControl/>
        <w:numPr>
          <w:ilvl w:val="0"/>
          <w:numId w:val="0"/>
        </w:numPr>
        <w:kinsoku/>
        <w:wordWrap/>
        <w:overflowPunct/>
        <w:topLinePunct w:val="0"/>
        <w:autoSpaceDE/>
        <w:autoSpaceDN/>
        <w:bidi w:val="0"/>
        <w:adjustRightInd/>
        <w:snapToGrid/>
        <w:spacing w:beforeAutospacing="0" w:line="26" w:lineRule="atLeast"/>
        <w:textAlignment w:val="auto"/>
      </w:pPr>
    </w:p>
    <w:p>
      <w:pPr>
        <w:keepNext w:val="0"/>
        <w:keepLines w:val="0"/>
        <w:pageBreakBefore w:val="0"/>
        <w:widowControl/>
        <w:numPr>
          <w:ilvl w:val="0"/>
          <w:numId w:val="0"/>
        </w:numPr>
        <w:kinsoku/>
        <w:wordWrap/>
        <w:overflowPunct/>
        <w:topLinePunct w:val="0"/>
        <w:autoSpaceDE/>
        <w:autoSpaceDN/>
        <w:bidi w:val="0"/>
        <w:adjustRightInd/>
        <w:snapToGrid/>
        <w:spacing w:beforeAutospacing="0" w:line="26" w:lineRule="atLeast"/>
        <w:textAlignment w:val="auto"/>
      </w:pPr>
    </w:p>
    <w:p>
      <w:pPr>
        <w:keepNext w:val="0"/>
        <w:keepLines w:val="0"/>
        <w:pageBreakBefore w:val="0"/>
        <w:widowControl/>
        <w:numPr>
          <w:ilvl w:val="0"/>
          <w:numId w:val="0"/>
        </w:numPr>
        <w:kinsoku/>
        <w:wordWrap/>
        <w:overflowPunct/>
        <w:topLinePunct w:val="0"/>
        <w:autoSpaceDE/>
        <w:autoSpaceDN/>
        <w:bidi w:val="0"/>
        <w:adjustRightInd/>
        <w:snapToGrid/>
        <w:spacing w:beforeAutospacing="0" w:line="26" w:lineRule="atLeast"/>
        <w:textAlignment w:val="auto"/>
      </w:pPr>
    </w:p>
    <w:p>
      <w:pPr>
        <w:keepNext w:val="0"/>
        <w:keepLines w:val="0"/>
        <w:pageBreakBefore w:val="0"/>
        <w:widowControl/>
        <w:numPr>
          <w:ilvl w:val="0"/>
          <w:numId w:val="0"/>
        </w:numPr>
        <w:kinsoku/>
        <w:wordWrap/>
        <w:overflowPunct/>
        <w:topLinePunct w:val="0"/>
        <w:autoSpaceDE/>
        <w:autoSpaceDN/>
        <w:bidi w:val="0"/>
        <w:adjustRightInd/>
        <w:snapToGrid/>
        <w:spacing w:beforeAutospacing="0" w:line="26" w:lineRule="atLeast"/>
        <w:textAlignment w:val="auto"/>
      </w:pPr>
    </w:p>
    <w:p>
      <w:pPr>
        <w:keepNext w:val="0"/>
        <w:keepLines w:val="0"/>
        <w:pageBreakBefore w:val="0"/>
        <w:widowControl/>
        <w:numPr>
          <w:ilvl w:val="0"/>
          <w:numId w:val="0"/>
        </w:numPr>
        <w:kinsoku/>
        <w:wordWrap/>
        <w:overflowPunct/>
        <w:topLinePunct w:val="0"/>
        <w:autoSpaceDE/>
        <w:autoSpaceDN/>
        <w:bidi w:val="0"/>
        <w:adjustRightInd/>
        <w:snapToGrid/>
        <w:spacing w:beforeAutospacing="0" w:line="26" w:lineRule="atLeast"/>
        <w:textAlignment w:val="auto"/>
      </w:pPr>
    </w:p>
    <w:p>
      <w:pPr>
        <w:keepNext w:val="0"/>
        <w:keepLines w:val="0"/>
        <w:pageBreakBefore w:val="0"/>
        <w:widowControl/>
        <w:numPr>
          <w:ilvl w:val="0"/>
          <w:numId w:val="0"/>
        </w:numPr>
        <w:kinsoku/>
        <w:wordWrap/>
        <w:overflowPunct/>
        <w:topLinePunct w:val="0"/>
        <w:autoSpaceDE/>
        <w:autoSpaceDN/>
        <w:bidi w:val="0"/>
        <w:adjustRightInd/>
        <w:snapToGrid/>
        <w:spacing w:beforeAutospacing="0" w:line="26" w:lineRule="atLeast"/>
        <w:textAlignment w:val="auto"/>
      </w:pPr>
    </w:p>
    <w:p>
      <w:pPr>
        <w:keepNext w:val="0"/>
        <w:keepLines w:val="0"/>
        <w:pageBreakBefore w:val="0"/>
        <w:widowControl/>
        <w:numPr>
          <w:ilvl w:val="0"/>
          <w:numId w:val="0"/>
        </w:numPr>
        <w:kinsoku/>
        <w:wordWrap/>
        <w:overflowPunct/>
        <w:topLinePunct w:val="0"/>
        <w:autoSpaceDE/>
        <w:autoSpaceDN/>
        <w:bidi w:val="0"/>
        <w:adjustRightInd/>
        <w:snapToGrid/>
        <w:spacing w:beforeAutospacing="0" w:line="26" w:lineRule="atLeast"/>
        <w:textAlignment w:val="auto"/>
      </w:pPr>
    </w:p>
    <w:p>
      <w:pPr>
        <w:keepNext w:val="0"/>
        <w:keepLines w:val="0"/>
        <w:pageBreakBefore w:val="0"/>
        <w:widowControl/>
        <w:numPr>
          <w:ilvl w:val="0"/>
          <w:numId w:val="0"/>
        </w:numPr>
        <w:kinsoku/>
        <w:wordWrap/>
        <w:overflowPunct/>
        <w:topLinePunct w:val="0"/>
        <w:autoSpaceDE/>
        <w:autoSpaceDN/>
        <w:bidi w:val="0"/>
        <w:adjustRightInd/>
        <w:snapToGrid/>
        <w:spacing w:beforeAutospacing="0" w:line="26" w:lineRule="atLeast"/>
        <w:textAlignment w:val="auto"/>
      </w:pPr>
    </w:p>
    <w:p>
      <w:pPr>
        <w:keepNext w:val="0"/>
        <w:keepLines w:val="0"/>
        <w:pageBreakBefore w:val="0"/>
        <w:widowControl/>
        <w:numPr>
          <w:ilvl w:val="0"/>
          <w:numId w:val="0"/>
        </w:numPr>
        <w:kinsoku/>
        <w:wordWrap/>
        <w:overflowPunct/>
        <w:topLinePunct w:val="0"/>
        <w:autoSpaceDE/>
        <w:autoSpaceDN/>
        <w:bidi w:val="0"/>
        <w:adjustRightInd/>
        <w:snapToGrid/>
        <w:spacing w:beforeAutospacing="0" w:line="26" w:lineRule="atLeast"/>
        <w:textAlignment w:val="auto"/>
      </w:pPr>
    </w:p>
    <w:p>
      <w:pPr>
        <w:keepNext w:val="0"/>
        <w:keepLines w:val="0"/>
        <w:pageBreakBefore w:val="0"/>
        <w:widowControl/>
        <w:numPr>
          <w:ilvl w:val="0"/>
          <w:numId w:val="0"/>
        </w:numPr>
        <w:kinsoku/>
        <w:wordWrap/>
        <w:overflowPunct/>
        <w:topLinePunct w:val="0"/>
        <w:autoSpaceDE/>
        <w:autoSpaceDN/>
        <w:bidi w:val="0"/>
        <w:adjustRightInd/>
        <w:snapToGrid/>
        <w:spacing w:beforeAutospacing="0" w:line="26" w:lineRule="atLeast"/>
        <w:textAlignment w:val="auto"/>
      </w:pPr>
    </w:p>
    <w:p>
      <w:pPr>
        <w:keepNext w:val="0"/>
        <w:keepLines w:val="0"/>
        <w:pageBreakBefore w:val="0"/>
        <w:widowControl/>
        <w:numPr>
          <w:ilvl w:val="0"/>
          <w:numId w:val="0"/>
        </w:numPr>
        <w:kinsoku/>
        <w:wordWrap/>
        <w:overflowPunct/>
        <w:topLinePunct w:val="0"/>
        <w:autoSpaceDE/>
        <w:autoSpaceDN/>
        <w:bidi w:val="0"/>
        <w:adjustRightInd/>
        <w:snapToGrid/>
        <w:spacing w:beforeAutospacing="0" w:line="26" w:lineRule="atLeast"/>
        <w:textAlignment w:val="auto"/>
      </w:pPr>
    </w:p>
    <w:p>
      <w:pPr>
        <w:keepNext w:val="0"/>
        <w:keepLines w:val="0"/>
        <w:pageBreakBefore w:val="0"/>
        <w:widowControl/>
        <w:numPr>
          <w:ilvl w:val="0"/>
          <w:numId w:val="0"/>
        </w:numPr>
        <w:kinsoku/>
        <w:wordWrap/>
        <w:overflowPunct/>
        <w:topLinePunct w:val="0"/>
        <w:autoSpaceDE/>
        <w:autoSpaceDN/>
        <w:bidi w:val="0"/>
        <w:adjustRightInd/>
        <w:snapToGrid/>
        <w:spacing w:beforeAutospacing="0" w:line="26" w:lineRule="atLeast"/>
        <w:textAlignment w:val="auto"/>
      </w:pPr>
    </w:p>
    <w:p>
      <w:pPr>
        <w:keepNext w:val="0"/>
        <w:keepLines w:val="0"/>
        <w:pageBreakBefore w:val="0"/>
        <w:widowControl/>
        <w:numPr>
          <w:ilvl w:val="0"/>
          <w:numId w:val="0"/>
        </w:numPr>
        <w:kinsoku/>
        <w:wordWrap/>
        <w:overflowPunct/>
        <w:topLinePunct w:val="0"/>
        <w:autoSpaceDE/>
        <w:autoSpaceDN/>
        <w:bidi w:val="0"/>
        <w:adjustRightInd/>
        <w:snapToGrid/>
        <w:spacing w:beforeAutospacing="0" w:line="26" w:lineRule="atLeast"/>
        <w:textAlignment w:val="auto"/>
      </w:pPr>
    </w:p>
    <w:p>
      <w:pPr>
        <w:keepNext w:val="0"/>
        <w:keepLines w:val="0"/>
        <w:pageBreakBefore w:val="0"/>
        <w:widowControl/>
        <w:numPr>
          <w:ilvl w:val="0"/>
          <w:numId w:val="0"/>
        </w:numPr>
        <w:kinsoku/>
        <w:wordWrap/>
        <w:overflowPunct/>
        <w:topLinePunct w:val="0"/>
        <w:autoSpaceDE/>
        <w:autoSpaceDN/>
        <w:bidi w:val="0"/>
        <w:adjustRightInd/>
        <w:snapToGrid/>
        <w:spacing w:beforeAutospacing="0" w:line="26" w:lineRule="atLeast"/>
        <w:textAlignment w:val="auto"/>
      </w:pPr>
    </w:p>
    <w:p>
      <w:pPr>
        <w:keepNext w:val="0"/>
        <w:keepLines w:val="0"/>
        <w:pageBreakBefore w:val="0"/>
        <w:widowControl/>
        <w:numPr>
          <w:ilvl w:val="0"/>
          <w:numId w:val="0"/>
        </w:numPr>
        <w:kinsoku/>
        <w:wordWrap/>
        <w:overflowPunct/>
        <w:topLinePunct w:val="0"/>
        <w:autoSpaceDE/>
        <w:autoSpaceDN/>
        <w:bidi w:val="0"/>
        <w:adjustRightInd/>
        <w:snapToGrid/>
        <w:spacing w:beforeAutospacing="0" w:line="26" w:lineRule="atLeast"/>
        <w:textAlignment w:val="auto"/>
      </w:pPr>
    </w:p>
    <w:p>
      <w:pPr>
        <w:keepNext w:val="0"/>
        <w:keepLines w:val="0"/>
        <w:pageBreakBefore w:val="0"/>
        <w:widowControl/>
        <w:numPr>
          <w:ilvl w:val="0"/>
          <w:numId w:val="0"/>
        </w:numPr>
        <w:kinsoku/>
        <w:wordWrap/>
        <w:overflowPunct/>
        <w:topLinePunct w:val="0"/>
        <w:autoSpaceDE/>
        <w:autoSpaceDN/>
        <w:bidi w:val="0"/>
        <w:adjustRightInd/>
        <w:snapToGrid/>
        <w:spacing w:beforeAutospacing="0" w:line="26" w:lineRule="atLeast"/>
        <w:textAlignment w:val="auto"/>
      </w:pPr>
    </w:p>
    <w:p>
      <w:pPr>
        <w:keepNext w:val="0"/>
        <w:keepLines w:val="0"/>
        <w:pageBreakBefore w:val="0"/>
        <w:widowControl/>
        <w:numPr>
          <w:ilvl w:val="0"/>
          <w:numId w:val="0"/>
        </w:numPr>
        <w:kinsoku/>
        <w:wordWrap/>
        <w:overflowPunct/>
        <w:topLinePunct w:val="0"/>
        <w:autoSpaceDE/>
        <w:autoSpaceDN/>
        <w:bidi w:val="0"/>
        <w:adjustRightInd/>
        <w:snapToGrid/>
        <w:spacing w:beforeAutospacing="0" w:line="26" w:lineRule="atLeast"/>
        <w:textAlignment w:val="auto"/>
      </w:pPr>
    </w:p>
    <w:p>
      <w:pPr>
        <w:keepNext w:val="0"/>
        <w:keepLines w:val="0"/>
        <w:pageBreakBefore w:val="0"/>
        <w:widowControl/>
        <w:numPr>
          <w:ilvl w:val="0"/>
          <w:numId w:val="0"/>
        </w:numPr>
        <w:kinsoku/>
        <w:wordWrap/>
        <w:overflowPunct/>
        <w:topLinePunct w:val="0"/>
        <w:autoSpaceDE/>
        <w:autoSpaceDN/>
        <w:bidi w:val="0"/>
        <w:adjustRightInd/>
        <w:snapToGrid/>
        <w:spacing w:beforeAutospacing="0" w:line="26" w:lineRule="atLeast"/>
        <w:textAlignment w:val="auto"/>
      </w:pPr>
    </w:p>
    <w:p>
      <w:pPr>
        <w:keepNext w:val="0"/>
        <w:keepLines w:val="0"/>
        <w:pageBreakBefore w:val="0"/>
        <w:widowControl/>
        <w:numPr>
          <w:ilvl w:val="0"/>
          <w:numId w:val="0"/>
        </w:numPr>
        <w:kinsoku/>
        <w:wordWrap/>
        <w:overflowPunct/>
        <w:topLinePunct w:val="0"/>
        <w:autoSpaceDE/>
        <w:autoSpaceDN/>
        <w:bidi w:val="0"/>
        <w:adjustRightInd/>
        <w:snapToGrid/>
        <w:spacing w:beforeAutospacing="0" w:line="26" w:lineRule="atLeast"/>
        <w:textAlignment w:val="auto"/>
      </w:pPr>
    </w:p>
    <w:p>
      <w:pPr>
        <w:keepNext w:val="0"/>
        <w:keepLines w:val="0"/>
        <w:pageBreakBefore w:val="0"/>
        <w:widowControl/>
        <w:numPr>
          <w:ilvl w:val="0"/>
          <w:numId w:val="0"/>
        </w:numPr>
        <w:kinsoku/>
        <w:wordWrap/>
        <w:overflowPunct/>
        <w:topLinePunct w:val="0"/>
        <w:autoSpaceDE/>
        <w:autoSpaceDN/>
        <w:bidi w:val="0"/>
        <w:adjustRightInd/>
        <w:snapToGrid/>
        <w:spacing w:beforeAutospacing="0" w:line="26" w:lineRule="atLeast"/>
        <w:textAlignment w:val="auto"/>
      </w:pPr>
    </w:p>
    <w:p>
      <w:pPr>
        <w:keepNext w:val="0"/>
        <w:keepLines w:val="0"/>
        <w:pageBreakBefore w:val="0"/>
        <w:widowControl/>
        <w:numPr>
          <w:ilvl w:val="0"/>
          <w:numId w:val="0"/>
        </w:numPr>
        <w:kinsoku/>
        <w:wordWrap/>
        <w:overflowPunct/>
        <w:topLinePunct w:val="0"/>
        <w:autoSpaceDE/>
        <w:autoSpaceDN/>
        <w:bidi w:val="0"/>
        <w:adjustRightInd/>
        <w:snapToGrid/>
        <w:spacing w:beforeAutospacing="0" w:line="26" w:lineRule="atLeast"/>
        <w:textAlignment w:val="auto"/>
      </w:pPr>
    </w:p>
    <w:p>
      <w:pPr>
        <w:keepNext w:val="0"/>
        <w:keepLines w:val="0"/>
        <w:pageBreakBefore w:val="0"/>
        <w:widowControl/>
        <w:numPr>
          <w:ilvl w:val="0"/>
          <w:numId w:val="0"/>
        </w:numPr>
        <w:kinsoku/>
        <w:wordWrap/>
        <w:overflowPunct/>
        <w:topLinePunct w:val="0"/>
        <w:autoSpaceDE/>
        <w:autoSpaceDN/>
        <w:bidi w:val="0"/>
        <w:adjustRightInd/>
        <w:snapToGrid/>
        <w:spacing w:beforeAutospacing="0" w:line="26" w:lineRule="atLeast"/>
        <w:textAlignment w:val="auto"/>
      </w:pPr>
    </w:p>
    <w:p>
      <w:pPr>
        <w:keepNext w:val="0"/>
        <w:keepLines w:val="0"/>
        <w:pageBreakBefore w:val="0"/>
        <w:widowControl/>
        <w:numPr>
          <w:ilvl w:val="0"/>
          <w:numId w:val="0"/>
        </w:numPr>
        <w:kinsoku/>
        <w:wordWrap/>
        <w:overflowPunct/>
        <w:topLinePunct w:val="0"/>
        <w:autoSpaceDE/>
        <w:autoSpaceDN/>
        <w:bidi w:val="0"/>
        <w:adjustRightInd/>
        <w:snapToGrid/>
        <w:spacing w:beforeAutospacing="0" w:line="26" w:lineRule="atLeast"/>
        <w:textAlignment w:val="auto"/>
      </w:pPr>
    </w:p>
    <w:p>
      <w:pPr>
        <w:keepNext w:val="0"/>
        <w:keepLines w:val="0"/>
        <w:pageBreakBefore w:val="0"/>
        <w:widowControl/>
        <w:numPr>
          <w:ilvl w:val="0"/>
          <w:numId w:val="0"/>
        </w:numPr>
        <w:kinsoku/>
        <w:wordWrap/>
        <w:overflowPunct/>
        <w:topLinePunct w:val="0"/>
        <w:autoSpaceDE/>
        <w:autoSpaceDN/>
        <w:bidi w:val="0"/>
        <w:adjustRightInd/>
        <w:snapToGrid/>
        <w:spacing w:beforeAutospacing="0" w:line="26" w:lineRule="atLeast"/>
        <w:textAlignment w:val="auto"/>
        <w:rPr>
          <w:rFonts w:hint="default"/>
          <w:lang w:val="en-US"/>
        </w:rPr>
      </w:pPr>
    </w:p>
    <w:p>
      <w:pPr>
        <w:keepNext w:val="0"/>
        <w:keepLines w:val="0"/>
        <w:pageBreakBefore w:val="0"/>
        <w:widowControl/>
        <w:numPr>
          <w:ilvl w:val="0"/>
          <w:numId w:val="15"/>
        </w:numPr>
        <w:kinsoku/>
        <w:wordWrap/>
        <w:overflowPunct/>
        <w:topLinePunct w:val="0"/>
        <w:autoSpaceDE/>
        <w:autoSpaceDN/>
        <w:bidi w:val="0"/>
        <w:adjustRightInd/>
        <w:snapToGrid/>
        <w:spacing w:beforeAutospacing="0" w:line="26" w:lineRule="atLeast"/>
        <w:ind w:left="780" w:leftChars="0" w:hanging="360" w:firstLineChars="0"/>
        <w:textAlignment w:val="auto"/>
        <w:rPr>
          <w:rFonts w:hint="default" w:ascii="Times New Roman" w:hAnsi="Times New Roman" w:cs="Times New Roman"/>
          <w:b/>
          <w:bCs/>
          <w:sz w:val="26"/>
          <w:szCs w:val="26"/>
        </w:rPr>
      </w:pPr>
      <w:r>
        <w:rPr>
          <w:rFonts w:hint="default" w:ascii="Times New Roman" w:hAnsi="Times New Roman" w:cs="Times New Roman"/>
          <w:b/>
          <w:bCs/>
          <w:sz w:val="26"/>
          <w:szCs w:val="26"/>
          <w:lang w:val="en-US"/>
        </w:rPr>
        <w:t>Giao diện cập nhật thông tin nhân viên</w:t>
      </w:r>
    </w:p>
    <w:p>
      <w:pPr>
        <w:keepNext w:val="0"/>
        <w:keepLines w:val="0"/>
        <w:pageBreakBefore w:val="0"/>
        <w:widowControl/>
        <w:numPr>
          <w:ilvl w:val="0"/>
          <w:numId w:val="0"/>
        </w:numPr>
        <w:kinsoku/>
        <w:wordWrap/>
        <w:overflowPunct/>
        <w:topLinePunct w:val="0"/>
        <w:autoSpaceDE/>
        <w:autoSpaceDN/>
        <w:bidi w:val="0"/>
        <w:adjustRightInd/>
        <w:snapToGrid/>
        <w:spacing w:beforeAutospacing="0" w:line="26" w:lineRule="atLeast"/>
        <w:textAlignment w:val="auto"/>
        <w:rPr>
          <w:rFonts w:hint="default" w:ascii="Times New Roman" w:hAnsi="Times New Roman" w:cs="Times New Roman"/>
          <w:b/>
          <w:bCs/>
          <w:sz w:val="26"/>
          <w:szCs w:val="26"/>
        </w:rPr>
      </w:pPr>
    </w:p>
    <w:p>
      <w:pPr>
        <w:keepNext w:val="0"/>
        <w:keepLines w:val="0"/>
        <w:pageBreakBefore w:val="0"/>
        <w:widowControl/>
        <w:numPr>
          <w:ilvl w:val="0"/>
          <w:numId w:val="0"/>
        </w:numPr>
        <w:kinsoku/>
        <w:wordWrap/>
        <w:overflowPunct/>
        <w:topLinePunct w:val="0"/>
        <w:autoSpaceDE/>
        <w:autoSpaceDN/>
        <w:bidi w:val="0"/>
        <w:adjustRightInd/>
        <w:snapToGrid/>
        <w:spacing w:beforeAutospacing="0" w:line="26" w:lineRule="atLeast"/>
        <w:ind w:left="420" w:leftChars="0"/>
        <w:textAlignment w:val="auto"/>
      </w:pPr>
      <w:r>
        <w:drawing>
          <wp:inline distT="0" distB="0" distL="114300" distR="114300">
            <wp:extent cx="5269865" cy="4217670"/>
            <wp:effectExtent l="0" t="0" r="6985" b="1143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6"/>
                    <a:stretch>
                      <a:fillRect/>
                    </a:stretch>
                  </pic:blipFill>
                  <pic:spPr>
                    <a:xfrm>
                      <a:off x="0" y="0"/>
                      <a:ext cx="5269865" cy="4217670"/>
                    </a:xfrm>
                    <a:prstGeom prst="rect">
                      <a:avLst/>
                    </a:prstGeom>
                    <a:noFill/>
                    <a:ln>
                      <a:noFill/>
                    </a:ln>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beforeAutospacing="0" w:line="26" w:lineRule="atLeast"/>
        <w:ind w:left="420" w:leftChars="0"/>
        <w:jc w:val="center"/>
        <w:textAlignment w:val="auto"/>
        <w:rPr>
          <w:rFonts w:hint="default"/>
          <w:lang w:val="en-US"/>
        </w:rPr>
      </w:pPr>
      <w:r>
        <w:rPr>
          <w:rFonts w:hint="default" w:ascii="Times New Roman" w:hAnsi="Times New Roman" w:eastAsia="SimSun" w:cs="Times New Roman"/>
          <w:i/>
          <w:iCs/>
          <w:color w:val="000000"/>
          <w:kern w:val="0"/>
          <w:sz w:val="25"/>
          <w:szCs w:val="25"/>
          <w:lang w:val="en-US" w:eastAsia="zh-CN" w:bidi="ar"/>
        </w:rPr>
        <w:t>Hình Giao diện cập nhật thông tin nhân viên</w:t>
      </w:r>
    </w:p>
    <w:sectPr>
      <w:pgSz w:w="11905" w:h="16838"/>
      <w:pgMar w:top="1440" w:right="1800" w:bottom="1440" w:left="1800" w:header="1134" w:footer="1134"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B1DF6D"/>
    <w:multiLevelType w:val="singleLevel"/>
    <w:tmpl w:val="80B1DF6D"/>
    <w:lvl w:ilvl="0" w:tentative="0">
      <w:start w:val="4"/>
      <w:numFmt w:val="decimal"/>
      <w:suff w:val="space"/>
      <w:lvlText w:val="%1."/>
      <w:lvlJc w:val="left"/>
    </w:lvl>
  </w:abstractNum>
  <w:abstractNum w:abstractNumId="1">
    <w:nsid w:val="AEC9389D"/>
    <w:multiLevelType w:val="singleLevel"/>
    <w:tmpl w:val="AEC9389D"/>
    <w:lvl w:ilvl="0" w:tentative="0">
      <w:start w:val="1"/>
      <w:numFmt w:val="decimal"/>
      <w:suff w:val="space"/>
      <w:lvlText w:val="%1."/>
      <w:lvlJc w:val="left"/>
    </w:lvl>
  </w:abstractNum>
  <w:abstractNum w:abstractNumId="2">
    <w:nsid w:val="CF092B84"/>
    <w:multiLevelType w:val="singleLevel"/>
    <w:tmpl w:val="CF092B84"/>
    <w:lvl w:ilvl="0" w:tentative="0">
      <w:start w:val="1"/>
      <w:numFmt w:val="bullet"/>
      <w:lvlText w:val="•"/>
      <w:lvlJc w:val="left"/>
    </w:lvl>
  </w:abstractNum>
  <w:abstractNum w:abstractNumId="3">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4">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5">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6">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7">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8">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9">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10">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11">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2">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3">
    <w:nsid w:val="0053208E"/>
    <w:multiLevelType w:val="singleLevel"/>
    <w:tmpl w:val="0053208E"/>
    <w:lvl w:ilvl="0" w:tentative="0">
      <w:start w:val="1"/>
      <w:numFmt w:val="bullet"/>
      <w:lvlText w:val="•"/>
      <w:lvlJc w:val="left"/>
    </w:lvl>
  </w:abstractNum>
  <w:abstractNum w:abstractNumId="14">
    <w:nsid w:val="180A5BB5"/>
    <w:multiLevelType w:val="multilevel"/>
    <w:tmpl w:val="180A5BB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54B02785"/>
    <w:multiLevelType w:val="multilevel"/>
    <w:tmpl w:val="54B02785"/>
    <w:lvl w:ilvl="0" w:tentative="0">
      <w:start w:val="1"/>
      <w:numFmt w:val="decimal"/>
      <w:lvlText w:val="%1."/>
      <w:lvlJc w:val="left"/>
      <w:pPr>
        <w:ind w:left="780" w:hanging="360"/>
      </w:pPr>
      <w:rPr>
        <w:rFonts w:hint="default"/>
      </w:rPr>
    </w:lvl>
    <w:lvl w:ilvl="1" w:tentative="0">
      <w:start w:val="1"/>
      <w:numFmt w:val="lowerLetter"/>
      <w:lvlText w:val="%2."/>
      <w:lvlJc w:val="left"/>
      <w:pPr>
        <w:ind w:left="1440" w:hanging="360"/>
      </w:pPr>
      <w:rPr>
        <w:rFonts w:hint="default"/>
        <w:b/>
        <w:bCs/>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2"/>
  </w:num>
  <w:num w:numId="2">
    <w:abstractNumId w:val="10"/>
  </w:num>
  <w:num w:numId="3">
    <w:abstractNumId w:val="9"/>
  </w:num>
  <w:num w:numId="4">
    <w:abstractNumId w:val="8"/>
  </w:num>
  <w:num w:numId="5">
    <w:abstractNumId w:val="7"/>
  </w:num>
  <w:num w:numId="6">
    <w:abstractNumId w:val="11"/>
  </w:num>
  <w:num w:numId="7">
    <w:abstractNumId w:val="6"/>
  </w:num>
  <w:num w:numId="8">
    <w:abstractNumId w:val="5"/>
  </w:num>
  <w:num w:numId="9">
    <w:abstractNumId w:val="4"/>
  </w:num>
  <w:num w:numId="10">
    <w:abstractNumId w:val="3"/>
  </w:num>
  <w:num w:numId="11">
    <w:abstractNumId w:val="1"/>
  </w:num>
  <w:num w:numId="12">
    <w:abstractNumId w:val="14"/>
  </w:num>
  <w:num w:numId="13">
    <w:abstractNumId w:val="13"/>
  </w:num>
  <w:num w:numId="14">
    <w:abstractNumId w:val="2"/>
  </w:num>
  <w:num w:numId="15">
    <w:abstractNumId w:val="15"/>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9D46497"/>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1582BC2"/>
    <w:rsid w:val="021B35F6"/>
    <w:rsid w:val="04777E5E"/>
    <w:rsid w:val="0A817BCD"/>
    <w:rsid w:val="120331EB"/>
    <w:rsid w:val="1ADC2B50"/>
    <w:rsid w:val="1B5F6858"/>
    <w:rsid w:val="1C3362A7"/>
    <w:rsid w:val="20D6616D"/>
    <w:rsid w:val="22154C25"/>
    <w:rsid w:val="24DA5084"/>
    <w:rsid w:val="2B952A0E"/>
    <w:rsid w:val="387D1498"/>
    <w:rsid w:val="39D46497"/>
    <w:rsid w:val="3A5F45D1"/>
    <w:rsid w:val="3B27789D"/>
    <w:rsid w:val="40BF3346"/>
    <w:rsid w:val="4E4A4B1C"/>
    <w:rsid w:val="53C05433"/>
    <w:rsid w:val="56341B45"/>
    <w:rsid w:val="587D3BEF"/>
    <w:rsid w:val="5B1E5B81"/>
    <w:rsid w:val="5D3450B0"/>
    <w:rsid w:val="5E440D35"/>
    <w:rsid w:val="62A173E0"/>
    <w:rsid w:val="643E4883"/>
    <w:rsid w:val="696A4500"/>
    <w:rsid w:val="6D195D27"/>
    <w:rsid w:val="7686206D"/>
    <w:rsid w:val="7AE46B52"/>
    <w:rsid w:val="7AF52EC8"/>
    <w:rsid w:val="7FCC59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1"/>
      <w:szCs w:val="22"/>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paragraph" w:styleId="249">
    <w:name w:val="List Paragraph"/>
    <w:basedOn w:val="1"/>
    <w:qFormat/>
    <w:uiPriority w:val="34"/>
    <w:pPr>
      <w:ind w:left="720"/>
      <w:contextualSpacing/>
    </w:pPr>
  </w:style>
  <w:style w:type="character" w:customStyle="1" w:styleId="250">
    <w:name w:val="15"/>
    <w:qFormat/>
    <w:uiPriority w:val="0"/>
    <w:rPr>
      <w:rFonts w:hint="default" w:ascii="Times New Roman" w:hAnsi="Times New Roman" w:cs="Times New Roman"/>
      <w:i/>
      <w:i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400</TotalTime>
  <ScaleCrop>false</ScaleCrop>
  <LinksUpToDate>false</LinksUpToDate>
  <CharactersWithSpaces>0</CharactersWithSpaces>
  <Application>WPS Office_11.2.0.11254_F1E327BC-269C-435d-A152-05C5408002CA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2022-07-22T17:00:00Z</dcterms:created>
  <dc:creator>ADMIN</dc:creator>
  <cp:lastModifiedBy>ADMIN</cp:lastModifiedBy>
  <dcterms:modified xsi:type="dcterms:W3CDTF">2022-08-07T16:16:58Z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37FBA93BCE8E403EA4631BCA330207F9</vt:lpwstr>
  </property>
</Properties>
</file>